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bookmarkStart w:id="0" w:name="_top"/>
      <w:bookmarkEnd w:id="0"/>
    </w:p>
    <w:p>
      <w:pPr>
        <w:spacing w:line="400" w:lineRule="atLeast"/>
        <w:ind w:firstLine="0" w:firstLineChars="0"/>
        <w:jc w:val="right"/>
        <w:rPr>
          <w:rFonts w:ascii="Times New Roman" w:hAnsi="Times New Roman"/>
        </w:rPr>
      </w:pPr>
    </w:p>
    <w:p>
      <w:pPr>
        <w:autoSpaceDE w:val="0"/>
        <w:autoSpaceDN w:val="0"/>
        <w:spacing w:line="520" w:lineRule="exact"/>
        <w:ind w:firstLine="0" w:firstLineChars="0"/>
        <w:jc w:val="center"/>
        <w:rPr>
          <w:rFonts w:hint="default" w:ascii="仿宋" w:hAnsi="仿宋" w:eastAsia="仿宋" w:cs="仿宋"/>
          <w:b/>
          <w:kern w:val="0"/>
          <w:sz w:val="32"/>
          <w:szCs w:val="32"/>
          <w:lang w:val="en-US" w:bidi="zh-CN"/>
        </w:rPr>
      </w:pPr>
      <w:r>
        <w:rPr>
          <w:rFonts w:hint="eastAsia" w:ascii="仿宋" w:hAnsi="仿宋" w:eastAsia="仿宋" w:cs="仿宋"/>
          <w:b/>
          <w:kern w:val="0"/>
          <w:sz w:val="32"/>
          <w:szCs w:val="32"/>
          <w:lang w:val="en-US" w:bidi="zh-CN"/>
        </w:rPr>
        <w:t>深圳零一学院</w:t>
      </w:r>
    </w:p>
    <w:p>
      <w:pPr>
        <w:autoSpaceDE w:val="0"/>
        <w:autoSpaceDN w:val="0"/>
        <w:spacing w:line="520" w:lineRule="exact"/>
        <w:ind w:firstLine="0" w:firstLineChars="0"/>
        <w:jc w:val="center"/>
        <w:rPr>
          <w:rFonts w:hint="default" w:ascii="仿宋" w:hAnsi="仿宋" w:eastAsia="仿宋" w:cs="仿宋"/>
          <w:b/>
          <w:kern w:val="0"/>
          <w:sz w:val="32"/>
          <w:szCs w:val="32"/>
          <w:lang w:val="en-US" w:bidi="zh-CN"/>
        </w:rPr>
      </w:pPr>
      <w:r>
        <w:rPr>
          <w:rFonts w:hint="eastAsia" w:ascii="仿宋" w:hAnsi="仿宋" w:eastAsia="仿宋" w:cs="仿宋"/>
          <w:b/>
          <w:kern w:val="0"/>
          <w:sz w:val="32"/>
          <w:szCs w:val="32"/>
          <w:lang w:val="en-US" w:bidi="zh-CN"/>
        </w:rPr>
        <w:t>X-challenge科技作品展示</w:t>
      </w:r>
    </w:p>
    <w:p>
      <w:pPr>
        <w:autoSpaceDE w:val="0"/>
        <w:autoSpaceDN w:val="0"/>
        <w:spacing w:line="520" w:lineRule="exact"/>
        <w:ind w:firstLine="0" w:firstLineChars="0"/>
        <w:jc w:val="left"/>
        <w:rPr>
          <w:rFonts w:ascii="仿宋" w:hAnsi="仿宋" w:eastAsia="仿宋" w:cs="仿宋"/>
          <w:kern w:val="0"/>
          <w:sz w:val="22"/>
          <w:szCs w:val="22"/>
          <w:lang w:val="zh-CN" w:bidi="zh-CN"/>
        </w:rPr>
      </w:pPr>
    </w:p>
    <w:p>
      <w:pPr>
        <w:ind w:firstLine="0" w:firstLineChars="0"/>
        <w:jc w:val="center"/>
        <w:rPr>
          <w:rFonts w:hint="eastAsia" w:ascii="隶书" w:eastAsia="隶书"/>
          <w:sz w:val="72"/>
          <w:szCs w:val="72"/>
          <w:lang w:val="en-US" w:bidi="zh-CN"/>
        </w:rPr>
      </w:pPr>
      <w:bookmarkStart w:id="1" w:name="_Toc161592858"/>
      <w:bookmarkStart w:id="2" w:name="_Toc29995"/>
      <w:bookmarkStart w:id="3" w:name="_Toc161593906"/>
      <w:r>
        <w:rPr>
          <w:rFonts w:hint="eastAsia" w:ascii="隶书" w:eastAsia="隶书"/>
          <w:sz w:val="72"/>
          <w:szCs w:val="72"/>
          <w:lang w:val="zh-CN" w:bidi="zh-CN"/>
        </w:rPr>
        <w:t>作品</w:t>
      </w:r>
      <w:bookmarkEnd w:id="1"/>
      <w:bookmarkEnd w:id="2"/>
      <w:bookmarkEnd w:id="3"/>
      <w:r>
        <w:rPr>
          <w:rFonts w:hint="eastAsia" w:ascii="隶书" w:eastAsia="隶书"/>
          <w:sz w:val="72"/>
          <w:szCs w:val="72"/>
          <w:lang w:val="en-US" w:bidi="zh-CN"/>
        </w:rPr>
        <w:t>计划书</w:t>
      </w:r>
    </w:p>
    <w:p>
      <w:pPr>
        <w:ind w:firstLine="0" w:firstLineChars="0"/>
        <w:jc w:val="center"/>
        <w:rPr>
          <w:rFonts w:hint="default" w:ascii="隶书" w:eastAsia="隶书"/>
          <w:sz w:val="72"/>
          <w:szCs w:val="72"/>
          <w:lang w:val="en-US" w:bidi="zh-CN"/>
        </w:rPr>
      </w:pPr>
    </w:p>
    <w:p>
      <w:pPr>
        <w:autoSpaceDE w:val="0"/>
        <w:autoSpaceDN w:val="0"/>
        <w:spacing w:line="520" w:lineRule="exact"/>
        <w:ind w:firstLine="0" w:firstLineChars="0"/>
        <w:jc w:val="center"/>
        <w:rPr>
          <w:rFonts w:ascii="楷体_GB2312" w:hAnsi="仿宋" w:eastAsia="楷体_GB2312" w:cs="仿宋"/>
          <w:kern w:val="0"/>
          <w:sz w:val="30"/>
          <w:szCs w:val="22"/>
          <w:u w:val="single"/>
          <w:lang w:val="zh-CN" w:bidi="zh-CN"/>
        </w:rPr>
      </w:pPr>
    </w:p>
    <w:p>
      <w:pPr>
        <w:autoSpaceDE w:val="0"/>
        <w:autoSpaceDN w:val="0"/>
        <w:spacing w:line="240" w:lineRule="auto"/>
        <w:ind w:firstLine="0" w:firstLineChars="0"/>
        <w:jc w:val="left"/>
        <w:rPr>
          <w:rFonts w:ascii="仿宋" w:hAnsi="仿宋" w:eastAsia="仿宋" w:cs="仿宋"/>
          <w:kern w:val="0"/>
          <w:sz w:val="22"/>
          <w:szCs w:val="22"/>
          <w:lang w:val="zh-CN" w:bidi="zh-CN"/>
        </w:rPr>
      </w:pPr>
    </w:p>
    <w:p>
      <w:pPr>
        <w:autoSpaceDE w:val="0"/>
        <w:autoSpaceDN w:val="0"/>
        <w:spacing w:line="520" w:lineRule="exact"/>
        <w:ind w:firstLine="0" w:firstLineChars="0"/>
        <w:jc w:val="left"/>
        <w:rPr>
          <w:rFonts w:ascii="仿宋_GB2312" w:hAnsi="仿宋" w:eastAsia="仿宋_GB2312" w:cs="仿宋"/>
          <w:kern w:val="0"/>
          <w:sz w:val="22"/>
          <w:szCs w:val="22"/>
          <w:lang w:val="zh-CN" w:bidi="zh-CN"/>
        </w:rPr>
      </w:pPr>
    </w:p>
    <w:p>
      <w:pPr>
        <w:autoSpaceDE w:val="0"/>
        <w:autoSpaceDN w:val="0"/>
        <w:spacing w:line="520" w:lineRule="exact"/>
        <w:ind w:left="600" w:leftChars="250" w:firstLine="0" w:firstLineChars="0"/>
        <w:jc w:val="left"/>
        <w:rPr>
          <w:rFonts w:ascii="楷体_GB2312" w:hAnsi="仿宋" w:eastAsia="楷体_GB2312" w:cs="仿宋"/>
          <w:bCs/>
          <w:kern w:val="0"/>
          <w:sz w:val="30"/>
          <w:szCs w:val="22"/>
          <w:lang w:val="zh-CN" w:bidi="zh-CN"/>
        </w:rPr>
      </w:pPr>
      <w:r>
        <w:rPr>
          <w:rFonts w:hint="eastAsia" w:ascii="楷体_GB2312" w:hAnsi="仿宋" w:eastAsia="楷体_GB2312" w:cs="仿宋"/>
          <w:bCs/>
          <w:kern w:val="0"/>
          <w:sz w:val="30"/>
          <w:szCs w:val="22"/>
          <w:lang w:val="zh-CN" w:bidi="zh-CN"/>
        </w:rPr>
        <w:t>作品名称：</w:t>
      </w:r>
      <w:r>
        <w:rPr>
          <w:rFonts w:hint="eastAsia" w:ascii="楷体_GB2312" w:hAnsi="仿宋" w:eastAsia="楷体_GB2312" w:cs="仿宋"/>
          <w:bCs/>
          <w:kern w:val="0"/>
          <w:sz w:val="30"/>
          <w:szCs w:val="22"/>
          <w:u w:val="single"/>
          <w:lang w:val="zh-CN" w:bidi="zh-CN"/>
        </w:rPr>
        <w:t xml:space="preserve"> </w:t>
      </w:r>
      <w:r>
        <w:rPr>
          <w:rFonts w:hint="eastAsia" w:ascii="楷体_GB2312" w:hAnsi="仿宋" w:eastAsia="楷体_GB2312" w:cs="仿宋"/>
          <w:bCs/>
          <w:kern w:val="0"/>
          <w:sz w:val="30"/>
          <w:szCs w:val="22"/>
          <w:u w:val="single"/>
          <w:lang w:bidi="zh-CN"/>
        </w:rPr>
        <w:t xml:space="preserve"> 智跃评测：大学生立定跳远AI智能评估系统</w:t>
      </w:r>
      <w:r>
        <w:rPr>
          <w:rFonts w:hint="eastAsia" w:ascii="楷体_GB2312" w:hAnsi="仿宋" w:eastAsia="楷体_GB2312" w:cs="仿宋"/>
          <w:bCs/>
          <w:kern w:val="0"/>
          <w:sz w:val="30"/>
          <w:szCs w:val="22"/>
          <w:u w:val="single"/>
          <w:lang w:val="zh-CN" w:bidi="zh-CN"/>
        </w:rPr>
        <w:t xml:space="preserve">                 </w:t>
      </w:r>
    </w:p>
    <w:p>
      <w:pPr>
        <w:autoSpaceDE w:val="0"/>
        <w:autoSpaceDN w:val="0"/>
        <w:spacing w:line="520" w:lineRule="exact"/>
        <w:ind w:left="600" w:leftChars="250" w:firstLine="0" w:firstLineChars="0"/>
        <w:jc w:val="left"/>
        <w:rPr>
          <w:rFonts w:ascii="楷体_GB2312" w:hAnsi="仿宋" w:eastAsia="楷体_GB2312" w:cs="仿宋"/>
          <w:bCs/>
          <w:kern w:val="0"/>
          <w:sz w:val="30"/>
          <w:szCs w:val="22"/>
          <w:lang w:val="zh-CN" w:bidi="zh-CN"/>
        </w:rPr>
      </w:pPr>
    </w:p>
    <w:p>
      <w:pPr>
        <w:autoSpaceDE w:val="0"/>
        <w:autoSpaceDN w:val="0"/>
        <w:spacing w:line="520" w:lineRule="exact"/>
        <w:ind w:firstLine="0" w:firstLineChars="0"/>
        <w:jc w:val="left"/>
        <w:rPr>
          <w:rFonts w:ascii="仿宋_GB2312" w:hAnsi="仿宋" w:eastAsia="仿宋_GB2312" w:cs="仿宋"/>
          <w:bCs/>
          <w:kern w:val="0"/>
          <w:sz w:val="30"/>
          <w:szCs w:val="22"/>
          <w:lang w:val="zh-CN" w:bidi="zh-CN"/>
        </w:rPr>
      </w:pPr>
    </w:p>
    <w:p>
      <w:pPr>
        <w:autoSpaceDE w:val="0"/>
        <w:autoSpaceDN w:val="0"/>
        <w:spacing w:line="520" w:lineRule="exact"/>
        <w:ind w:firstLine="0" w:firstLineChars="0"/>
        <w:jc w:val="left"/>
        <w:rPr>
          <w:rFonts w:ascii="仿宋_GB2312" w:hAnsi="仿宋" w:eastAsia="仿宋_GB2312" w:cs="仿宋"/>
          <w:kern w:val="0"/>
          <w:sz w:val="30"/>
          <w:szCs w:val="22"/>
          <w:lang w:val="zh-CN" w:bidi="zh-CN"/>
        </w:rPr>
      </w:pPr>
    </w:p>
    <w:p>
      <w:pPr>
        <w:pStyle w:val="159"/>
      </w:pPr>
      <w:r>
        <w:rPr>
          <w:lang w:val="zh-CN" w:bidi="zh-CN"/>
        </w:rPr>
        <w:br w:type="page"/>
      </w:r>
    </w:p>
    <w:p>
      <w:pPr>
        <w:pStyle w:val="66"/>
      </w:pPr>
      <w:r>
        <w:rPr>
          <w:rFonts w:hint="eastAsia"/>
        </w:rPr>
        <w:t>摘要</w:t>
      </w:r>
    </w:p>
    <w:p>
      <w:r>
        <w:rPr>
          <w:rFonts w:hint="eastAsia"/>
        </w:rPr>
        <w:t>精细触觉感知在机器人与环境的交互过程中发挥着关键作用。相较机器视觉的发展，触觉感知技术的研究十分滞后，具有极大的发展空间，尤其是代表着触觉感知能力极限的指尖触觉感知水平，与人手相比差距巨大，远无法满足机器人精细感知需求。在非结构化应用场景中，更可靠的、</w:t>
      </w:r>
      <w:r>
        <w:rPr>
          <w:rFonts w:hint="eastAsia" w:ascii="宋体" w:hAnsi="宋体"/>
          <w:szCs w:val="28"/>
        </w:rPr>
        <w:t>更高精细程度的机器触觉感知技术对产品功能的完备性和安全性至关重要。为了推动机器人在非结构化环境中的应用，以及可靠地完成精细的操作任务，亟需突破机器人精细触觉感知技术。</w:t>
      </w:r>
    </w:p>
    <w:p>
      <w:r>
        <w:rPr>
          <w:rFonts w:hint="eastAsia"/>
        </w:rPr>
        <w:t>在现有诸多形式的触觉传感器中，基于光学图像方法的视触觉传感器具有结构形式简单、分辨率上限高、多模态的优点。然而，现有的视触觉传感器所采用的接触表征与提取方法并未充分利用接触面二维幅面信息，高效变形场提取算法的可靠性严重受限，难以满足非结构化工作要求；此外，由变形信息重构的力重构结果在精度上存在较大提升空间。针对这些问题，为实现接触形变稠密可靠测量和力信息精确重构，本文以视触觉传感器的表征提取、重构作为重点研究对象：</w:t>
      </w:r>
    </w:p>
    <w:p>
      <w:r>
        <w:rPr>
          <w:rFonts w:hint="eastAsia"/>
        </w:rPr>
        <w:t>首先，针对现有稠密表征模式、提取算法的不足，本项目设计散斑融合锚定离散点作为表征模式，充分利用视触觉传感器性能优势；通过结合锚定离散点的变形场数据对当前相机帧进行非线性变换，改善了参考帧与当前帧差异大的问题。</w:t>
      </w:r>
    </w:p>
    <w:p>
      <w:r>
        <w:rPr>
          <w:rFonts w:hint="eastAsia"/>
        </w:rPr>
        <w:t>其次，在力重构环节，本项目</w:t>
      </w:r>
      <w:r>
        <w:rPr>
          <w:rFonts w:hint="eastAsia" w:ascii="Times New Roman" w:hAnsi="Times New Roman" w:cs="Times New Roman"/>
          <w:kern w:val="0"/>
          <w:szCs w:val="21"/>
        </w:rPr>
        <w:t>深入研究高精度形变信息</w:t>
      </w:r>
      <w:r>
        <w:rPr>
          <w:rFonts w:ascii="Times New Roman" w:hAnsi="Times New Roman" w:cs="Times New Roman"/>
          <w:kern w:val="0"/>
          <w:szCs w:val="21"/>
        </w:rPr>
        <w:t>-</w:t>
      </w:r>
      <w:r>
        <w:rPr>
          <w:rFonts w:hint="eastAsia" w:ascii="Times New Roman" w:hAnsi="Times New Roman" w:cs="Times New Roman"/>
          <w:kern w:val="0"/>
          <w:szCs w:val="21"/>
        </w:rPr>
        <w:t>分布力场线性映射关系重构，使触觉信息结果更加精准。</w:t>
      </w:r>
      <w:r>
        <w:rPr>
          <w:rFonts w:hint="eastAsia"/>
        </w:rPr>
        <w:t>通过</w:t>
      </w:r>
      <w:bookmarkStart w:id="4" w:name="_Hlk161433500"/>
      <w:r>
        <w:rPr>
          <w:rFonts w:hint="eastAsia"/>
        </w:rPr>
        <w:t>发掘刚度矩阵奇异向量在映射关系中的物理意义</w:t>
      </w:r>
      <w:bookmarkEnd w:id="4"/>
      <w:r>
        <w:rPr>
          <w:rFonts w:hint="eastAsia"/>
        </w:rPr>
        <w:t>，并结合奇异值分解、吉洪诺夫正则化、最小范数解等数学方法构建形变场到分布力场的高精度线性映射关系，更普适、精确。相较于通过有限元分析软件直接获取柔度矩阵构建形变场与分布力场间线性映射模型的传统方法</w:t>
      </w:r>
    </w:p>
    <w:p>
      <w:r>
        <w:rPr>
          <w:rFonts w:hint="eastAsia"/>
        </w:rPr>
        <w:t>最后，基于Tac3D视触觉传感器搭建了样机，在微动平台进行了样机实验。在表征提取环节，实现了高空间分辨率（361</w:t>
      </w:r>
      <m:oMath>
        <m:sSup>
          <m:sSupPr>
            <m:ctrlPr>
              <w:rPr>
                <w:i/>
              </w:rPr>
            </m:ctrlPr>
          </m:sSupPr>
          <m:e>
            <m:r>
              <m:rPr/>
              <m:t>mm</m:t>
            </m:r>
            <m:ctrlPr>
              <w:rPr>
                <w:i/>
              </w:rPr>
            </m:ctrlPr>
          </m:e>
          <m:sup>
            <m:r>
              <m:rPr/>
              <m:t>2</m:t>
            </m:r>
            <m:ctrlPr>
              <w:rPr>
                <w:i/>
              </w:rPr>
            </m:ctrlPr>
          </m:sup>
        </m:sSup>
      </m:oMath>
      <w:r>
        <w:rPr>
          <w:rFonts w:hint="eastAsia"/>
        </w:rPr>
        <w:t>内1080*1920dpi）的精细触觉感知，该算法可以突破信息密度极限，提取更精细、可靠的形变信息，具有较快变形（&gt;0.3m/s）下不失真、较大变形下的测量误差小（&lt;2%）、回复性较传统算法提升了90%以上、无累计误差等优点，结合虚拟双目技术还能够实现多模态触觉信息的精细感知；在力重构环节合力精度提升7</w:t>
      </w:r>
      <w:r>
        <w:t>0%</w:t>
      </w:r>
      <w:r>
        <w:rPr>
          <w:rFonts w:hint="eastAsia"/>
        </w:rPr>
        <w:t>，有效提升了基于力闭合系统进行控制的机器人操作的稳健与精细程度。</w:t>
      </w:r>
    </w:p>
    <w:p>
      <w:r>
        <w:rPr>
          <w:rFonts w:hint="eastAsia"/>
        </w:rPr>
        <w:t>本项目有两大核心贡献：（1）稠密表征、可靠提取精细形变信息；（2）大幅提升形变场-接触力场线性映射精度。总而言之，依靠更加准确可靠的形变测量与接触力重构值，突破了精细操作任务中的触觉感知技术极限。</w:t>
      </w:r>
    </w:p>
    <w:p>
      <w:pPr>
        <w:ind w:firstLine="482"/>
        <w:rPr>
          <w:rStyle w:val="95"/>
          <w:rFonts w:eastAsia="宋体"/>
        </w:rPr>
      </w:pPr>
      <w:r>
        <w:rPr>
          <w:rStyle w:val="92"/>
          <w:rFonts w:hint="eastAsia"/>
        </w:rPr>
        <w:t>关键词：</w:t>
      </w:r>
      <w:r>
        <w:rPr>
          <w:rFonts w:hint="eastAsia"/>
        </w:rPr>
        <w:t>基于视觉的触觉传感器；精细操作；散斑；力重构</w:t>
      </w:r>
    </w:p>
    <w:p>
      <w:pPr>
        <w:pStyle w:val="104"/>
        <w:sectPr>
          <w:headerReference r:id="rId7" w:type="first"/>
          <w:footerReference r:id="rId10" w:type="first"/>
          <w:headerReference r:id="rId5" w:type="default"/>
          <w:footerReference r:id="rId8" w:type="default"/>
          <w:headerReference r:id="rId6" w:type="even"/>
          <w:footerReference r:id="rId9" w:type="even"/>
          <w:footnotePr>
            <w:numFmt w:val="decimalEnclosedCircleChinese"/>
            <w:numRestart w:val="eachPage"/>
          </w:footnotePr>
          <w:endnotePr>
            <w:numFmt w:val="decimalEnclosedCircleChinese"/>
          </w:endnotePr>
          <w:pgSz w:w="11906" w:h="16838"/>
          <w:pgMar w:top="2155" w:right="1701" w:bottom="1814" w:left="1701" w:header="964" w:footer="851" w:gutter="113"/>
          <w:pgNumType w:start="1"/>
          <w:cols w:space="425" w:num="1"/>
          <w:docGrid w:linePitch="326" w:charSpace="0"/>
        </w:sectPr>
      </w:pPr>
    </w:p>
    <w:sdt>
      <w:sdtPr>
        <w:rPr>
          <w:rFonts w:asciiTheme="majorHAnsi" w:hAnsiTheme="majorHAnsi" w:cstheme="minorBidi"/>
          <w:bCs w:val="0"/>
          <w:iCs/>
          <w:kern w:val="0"/>
          <w:sz w:val="24"/>
          <w:szCs w:val="24"/>
          <w:lang w:val="zh-CN"/>
        </w:rPr>
        <w:id w:val="-452635575"/>
        <w:docPartObj>
          <w:docPartGallery w:val="Table of Contents"/>
          <w:docPartUnique/>
        </w:docPartObj>
      </w:sdtPr>
      <w:sdtEndPr>
        <w:rPr>
          <w:rFonts w:ascii="Cambria Math" w:hAnsi="Cambria Math" w:cstheme="minorBidi"/>
          <w:bCs w:val="0"/>
          <w:iCs/>
          <w:kern w:val="2"/>
          <w:sz w:val="24"/>
          <w:szCs w:val="24"/>
          <w:lang w:val="zh-CN"/>
        </w:rPr>
      </w:sdtEndPr>
      <w:sdtContent>
        <w:p>
          <w:pPr>
            <w:pStyle w:val="104"/>
          </w:pPr>
          <w:r>
            <w:rPr>
              <w:lang w:val="zh-CN"/>
            </w:rPr>
            <w:t>目</w:t>
          </w:r>
          <w:r>
            <w:rPr>
              <w:rFonts w:hint="eastAsia"/>
              <w:lang w:val="zh-CN"/>
            </w:rPr>
            <w:t xml:space="preserve"> </w:t>
          </w:r>
          <w:r>
            <w:rPr>
              <w:lang w:val="zh-CN"/>
            </w:rPr>
            <w:t xml:space="preserve"> </w:t>
          </w:r>
          <w:r>
            <w:t>录</w:t>
          </w:r>
        </w:p>
        <w:p>
          <w:pPr>
            <w:pStyle w:val="47"/>
            <w:tabs>
              <w:tab w:val="right" w:leader="dot" w:pos="8391"/>
              <w:tab w:val="clear" w:pos="8381"/>
            </w:tabs>
          </w:pPr>
          <w:r>
            <w:fldChar w:fldCharType="begin"/>
          </w:r>
          <w:r>
            <w:instrText xml:space="preserve"> TOC \o "1-3" \h \z \u </w:instrText>
          </w:r>
          <w:r>
            <w:fldChar w:fldCharType="separate"/>
          </w:r>
          <w:r>
            <w:fldChar w:fldCharType="begin"/>
          </w:r>
          <w:r>
            <w:instrText xml:space="preserve"> HYPERLINK \l _Toc1070 </w:instrText>
          </w:r>
          <w:r>
            <w:fldChar w:fldCharType="separate"/>
          </w:r>
          <w:r>
            <w:rPr>
              <w:rFonts w:hint="default" w:ascii="Arial" w:hAnsi="Arial" w:eastAsia="黑体"/>
              <w:bCs w:val="0"/>
              <w:i w:val="0"/>
              <w:iCs w:val="0"/>
              <w:caps w:val="0"/>
              <w:smallCaps w:val="0"/>
              <w:strike w:val="0"/>
              <w:dstrike w:val="0"/>
              <w:outline w:val="0"/>
              <w:shadow w:val="0"/>
              <w:emboss w:val="0"/>
              <w:imprint w:val="0"/>
              <w:vanish w:val="0"/>
              <w:spacing w:val="0"/>
              <w:kern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第1章 </w:t>
          </w:r>
          <w:r>
            <w:rPr>
              <w:rFonts w:hint="eastAsia"/>
            </w:rPr>
            <w:t>绪论</w:t>
          </w:r>
          <w:r>
            <w:tab/>
          </w:r>
          <w:r>
            <w:fldChar w:fldCharType="begin"/>
          </w:r>
          <w:r>
            <w:instrText xml:space="preserve"> PAGEREF _Toc1070 \h </w:instrText>
          </w:r>
          <w:r>
            <w:fldChar w:fldCharType="separate"/>
          </w:r>
          <w:r>
            <w:t>2</w:t>
          </w:r>
          <w:r>
            <w:fldChar w:fldCharType="end"/>
          </w:r>
          <w:r>
            <w:fldChar w:fldCharType="end"/>
          </w:r>
        </w:p>
        <w:p>
          <w:pPr>
            <w:pStyle w:val="46"/>
            <w:tabs>
              <w:tab w:val="right" w:leader="dot" w:pos="8391"/>
              <w:tab w:val="clear" w:pos="8381"/>
            </w:tabs>
          </w:pPr>
          <w:r>
            <w:rPr>
              <w:lang w:val="zh-CN"/>
            </w:rPr>
            <w:fldChar w:fldCharType="begin"/>
          </w:r>
          <w:r>
            <w:rPr>
              <w:lang w:val="zh-CN"/>
            </w:rPr>
            <w:instrText xml:space="preserve"> HYPERLINK \l _Toc25103 </w:instrText>
          </w:r>
          <w:r>
            <w:rPr>
              <w:lang w:val="zh-CN"/>
            </w:rPr>
            <w:fldChar w:fldCharType="separate"/>
          </w:r>
          <w:r>
            <w:rPr>
              <w:rFonts w:hint="default" w:ascii="Arial" w:hAnsi="Arial" w:eastAsia="宋体"/>
            </w:rPr>
            <w:t xml:space="preserve">1.1 </w:t>
          </w:r>
          <w:r>
            <w:rPr>
              <w:rFonts w:hint="eastAsia"/>
            </w:rPr>
            <w:t>研究背景</w:t>
          </w:r>
          <w:r>
            <w:tab/>
          </w:r>
          <w:r>
            <w:fldChar w:fldCharType="begin"/>
          </w:r>
          <w:r>
            <w:instrText xml:space="preserve"> PAGEREF _Toc25103 \h </w:instrText>
          </w:r>
          <w:r>
            <w:fldChar w:fldCharType="separate"/>
          </w:r>
          <w:r>
            <w:t>2</w:t>
          </w:r>
          <w:r>
            <w:fldChar w:fldCharType="end"/>
          </w:r>
          <w:r>
            <w:rPr>
              <w:lang w:val="zh-CN"/>
            </w:rPr>
            <w:fldChar w:fldCharType="end"/>
          </w:r>
        </w:p>
        <w:p>
          <w:pPr>
            <w:pStyle w:val="45"/>
            <w:tabs>
              <w:tab w:val="right" w:leader="dot" w:pos="8391"/>
              <w:tab w:val="clear" w:pos="8381"/>
            </w:tabs>
          </w:pPr>
          <w:r>
            <w:rPr>
              <w:lang w:val="zh-CN"/>
            </w:rPr>
            <w:fldChar w:fldCharType="begin"/>
          </w:r>
          <w:r>
            <w:rPr>
              <w:lang w:val="zh-CN"/>
            </w:rPr>
            <w:instrText xml:space="preserve"> HYPERLINK \l _Toc26659 </w:instrText>
          </w:r>
          <w:r>
            <w:rPr>
              <w:lang w:val="zh-CN"/>
            </w:rPr>
            <w:fldChar w:fldCharType="separate"/>
          </w:r>
          <w:r>
            <w:rPr>
              <w:rFonts w:hint="default" w:ascii="宋体" w:hAnsi="宋体" w:eastAsia="宋体" w:cs="Times New Roman"/>
              <w:i w:val="0"/>
            </w:rPr>
            <w:t xml:space="preserve">1.1.1 </w:t>
          </w:r>
          <w:r>
            <w:rPr>
              <w:rFonts w:hint="eastAsia"/>
              <w:lang w:val="en-US" w:eastAsia="zh-CN"/>
            </w:rPr>
            <w:t>大学生体测</w:t>
          </w:r>
          <w:r>
            <w:tab/>
          </w:r>
          <w:r>
            <w:fldChar w:fldCharType="begin"/>
          </w:r>
          <w:r>
            <w:instrText xml:space="preserve"> PAGEREF _Toc26659 \h </w:instrText>
          </w:r>
          <w:r>
            <w:fldChar w:fldCharType="separate"/>
          </w:r>
          <w:r>
            <w:t>2</w:t>
          </w:r>
          <w:r>
            <w:fldChar w:fldCharType="end"/>
          </w:r>
          <w:r>
            <w:rPr>
              <w:lang w:val="zh-CN"/>
            </w:rPr>
            <w:fldChar w:fldCharType="end"/>
          </w:r>
        </w:p>
        <w:p>
          <w:pPr>
            <w:pStyle w:val="45"/>
            <w:tabs>
              <w:tab w:val="right" w:leader="dot" w:pos="8391"/>
              <w:tab w:val="clear" w:pos="8381"/>
            </w:tabs>
          </w:pPr>
          <w:r>
            <w:rPr>
              <w:lang w:val="zh-CN"/>
            </w:rPr>
            <w:fldChar w:fldCharType="begin"/>
          </w:r>
          <w:r>
            <w:rPr>
              <w:lang w:val="zh-CN"/>
            </w:rPr>
            <w:instrText xml:space="preserve"> HYPERLINK \l _Toc13489 </w:instrText>
          </w:r>
          <w:r>
            <w:rPr>
              <w:lang w:val="zh-CN"/>
            </w:rPr>
            <w:fldChar w:fldCharType="separate"/>
          </w:r>
          <w:r>
            <w:rPr>
              <w:rFonts w:hint="default" w:ascii="宋体" w:hAnsi="宋体" w:eastAsia="宋体" w:cs="Times New Roman"/>
              <w:i w:val="0"/>
              <w:lang w:val="en-US"/>
            </w:rPr>
            <w:t xml:space="preserve">1.1.2 </w:t>
          </w:r>
          <w:r>
            <w:rPr>
              <w:rFonts w:hint="eastAsia"/>
              <w:lang w:val="en-US" w:eastAsia="zh-CN"/>
            </w:rPr>
            <w:t>立定跳远项目</w:t>
          </w:r>
          <w:r>
            <w:tab/>
          </w:r>
          <w:r>
            <w:fldChar w:fldCharType="begin"/>
          </w:r>
          <w:r>
            <w:instrText xml:space="preserve"> PAGEREF _Toc13489 \h </w:instrText>
          </w:r>
          <w:r>
            <w:fldChar w:fldCharType="separate"/>
          </w:r>
          <w:r>
            <w:t>2</w:t>
          </w:r>
          <w:r>
            <w:fldChar w:fldCharType="end"/>
          </w:r>
          <w:r>
            <w:rPr>
              <w:lang w:val="zh-CN"/>
            </w:rPr>
            <w:fldChar w:fldCharType="end"/>
          </w:r>
        </w:p>
        <w:p>
          <w:pPr>
            <w:pStyle w:val="45"/>
            <w:tabs>
              <w:tab w:val="right" w:leader="dot" w:pos="8391"/>
              <w:tab w:val="clear" w:pos="8381"/>
            </w:tabs>
          </w:pPr>
          <w:r>
            <w:rPr>
              <w:lang w:val="zh-CN"/>
            </w:rPr>
            <w:fldChar w:fldCharType="begin"/>
          </w:r>
          <w:r>
            <w:rPr>
              <w:lang w:val="zh-CN"/>
            </w:rPr>
            <w:instrText xml:space="preserve"> HYPERLINK \l _Toc14549 </w:instrText>
          </w:r>
          <w:r>
            <w:rPr>
              <w:lang w:val="zh-CN"/>
            </w:rPr>
            <w:fldChar w:fldCharType="separate"/>
          </w:r>
          <w:r>
            <w:rPr>
              <w:rFonts w:hint="default" w:ascii="宋体" w:hAnsi="宋体" w:eastAsia="宋体" w:cs="Times New Roman"/>
              <w:i w:val="0"/>
            </w:rPr>
            <w:t xml:space="preserve">1.1.3 </w:t>
          </w:r>
          <w:r>
            <w:rPr>
              <w:rFonts w:hint="eastAsia"/>
              <w:lang w:val="en-US" w:eastAsia="zh-CN"/>
            </w:rPr>
            <w:t>智能健身教练</w:t>
          </w:r>
          <w:r>
            <w:tab/>
          </w:r>
          <w:r>
            <w:fldChar w:fldCharType="begin"/>
          </w:r>
          <w:r>
            <w:instrText xml:space="preserve"> PAGEREF _Toc14549 \h </w:instrText>
          </w:r>
          <w:r>
            <w:fldChar w:fldCharType="separate"/>
          </w:r>
          <w:r>
            <w:t>3</w:t>
          </w:r>
          <w:r>
            <w:fldChar w:fldCharType="end"/>
          </w:r>
          <w:r>
            <w:rPr>
              <w:lang w:val="zh-CN"/>
            </w:rPr>
            <w:fldChar w:fldCharType="end"/>
          </w:r>
        </w:p>
        <w:p>
          <w:pPr>
            <w:pStyle w:val="46"/>
            <w:tabs>
              <w:tab w:val="right" w:leader="dot" w:pos="8391"/>
              <w:tab w:val="clear" w:pos="8381"/>
            </w:tabs>
          </w:pPr>
          <w:r>
            <w:rPr>
              <w:lang w:val="zh-CN"/>
            </w:rPr>
            <w:fldChar w:fldCharType="begin"/>
          </w:r>
          <w:r>
            <w:rPr>
              <w:lang w:val="zh-CN"/>
            </w:rPr>
            <w:instrText xml:space="preserve"> HYPERLINK \l _Toc7282 </w:instrText>
          </w:r>
          <w:r>
            <w:rPr>
              <w:lang w:val="zh-CN"/>
            </w:rPr>
            <w:fldChar w:fldCharType="separate"/>
          </w:r>
          <w:r>
            <w:rPr>
              <w:rFonts w:hint="default" w:ascii="Arial" w:hAnsi="Arial" w:eastAsia="宋体"/>
            </w:rPr>
            <w:t xml:space="preserve">1.2 </w:t>
          </w:r>
          <w:r>
            <w:rPr>
              <w:rFonts w:hint="eastAsia"/>
              <w:lang w:val="en-US" w:eastAsia="zh-CN"/>
            </w:rPr>
            <w:t>相关工作</w:t>
          </w:r>
          <w:r>
            <w:tab/>
          </w:r>
          <w:r>
            <w:fldChar w:fldCharType="begin"/>
          </w:r>
          <w:r>
            <w:instrText xml:space="preserve"> PAGEREF _Toc7282 \h </w:instrText>
          </w:r>
          <w:r>
            <w:fldChar w:fldCharType="separate"/>
          </w:r>
          <w:r>
            <w:t>4</w:t>
          </w:r>
          <w:r>
            <w:fldChar w:fldCharType="end"/>
          </w:r>
          <w:r>
            <w:rPr>
              <w:lang w:val="zh-CN"/>
            </w:rPr>
            <w:fldChar w:fldCharType="end"/>
          </w:r>
        </w:p>
        <w:p>
          <w:pPr>
            <w:pStyle w:val="45"/>
            <w:tabs>
              <w:tab w:val="right" w:leader="dot" w:pos="8391"/>
              <w:tab w:val="clear" w:pos="8381"/>
            </w:tabs>
          </w:pPr>
          <w:r>
            <w:rPr>
              <w:lang w:val="zh-CN"/>
            </w:rPr>
            <w:fldChar w:fldCharType="begin"/>
          </w:r>
          <w:r>
            <w:rPr>
              <w:lang w:val="zh-CN"/>
            </w:rPr>
            <w:instrText xml:space="preserve"> HYPERLINK \l _Toc22828 </w:instrText>
          </w:r>
          <w:r>
            <w:rPr>
              <w:lang w:val="zh-CN"/>
            </w:rPr>
            <w:fldChar w:fldCharType="separate"/>
          </w:r>
          <w:r>
            <w:rPr>
              <w:rFonts w:hint="default" w:ascii="宋体" w:hAnsi="宋体" w:eastAsia="宋体" w:cs="Times New Roman"/>
              <w:i w:val="0"/>
            </w:rPr>
            <w:t xml:space="preserve">1.2.1 </w:t>
          </w:r>
          <w:r>
            <w:rPr>
              <w:rFonts w:hint="eastAsia"/>
              <w:lang w:val="en-US" w:eastAsia="zh-CN"/>
            </w:rPr>
            <w:t>算法与APP产品</w:t>
          </w:r>
          <w:r>
            <w:tab/>
          </w:r>
          <w:r>
            <w:fldChar w:fldCharType="begin"/>
          </w:r>
          <w:r>
            <w:instrText xml:space="preserve"> PAGEREF _Toc22828 \h </w:instrText>
          </w:r>
          <w:r>
            <w:fldChar w:fldCharType="separate"/>
          </w:r>
          <w:r>
            <w:t>4</w:t>
          </w:r>
          <w:r>
            <w:fldChar w:fldCharType="end"/>
          </w:r>
          <w:r>
            <w:rPr>
              <w:lang w:val="zh-CN"/>
            </w:rPr>
            <w:fldChar w:fldCharType="end"/>
          </w:r>
        </w:p>
        <w:p>
          <w:pPr>
            <w:pStyle w:val="45"/>
            <w:tabs>
              <w:tab w:val="right" w:leader="dot" w:pos="8391"/>
              <w:tab w:val="clear" w:pos="8381"/>
            </w:tabs>
          </w:pPr>
          <w:r>
            <w:rPr>
              <w:lang w:val="zh-CN"/>
            </w:rPr>
            <w:fldChar w:fldCharType="begin"/>
          </w:r>
          <w:r>
            <w:rPr>
              <w:lang w:val="zh-CN"/>
            </w:rPr>
            <w:instrText xml:space="preserve"> HYPERLINK \l _Toc1339 </w:instrText>
          </w:r>
          <w:r>
            <w:rPr>
              <w:lang w:val="zh-CN"/>
            </w:rPr>
            <w:fldChar w:fldCharType="separate"/>
          </w:r>
          <w:r>
            <w:rPr>
              <w:rFonts w:hint="default" w:ascii="宋体" w:hAnsi="宋体" w:eastAsia="宋体" w:cs="Times New Roman"/>
              <w:i w:val="0"/>
            </w:rPr>
            <w:t xml:space="preserve">1.2.2 </w:t>
          </w:r>
          <w:r>
            <w:rPr>
              <w:rFonts w:hint="eastAsia"/>
              <w:lang w:val="en-US" w:eastAsia="zh-CN"/>
            </w:rPr>
            <w:t>智能可穿戴设备等硬件产品</w:t>
          </w:r>
          <w:r>
            <w:tab/>
          </w:r>
          <w:r>
            <w:fldChar w:fldCharType="begin"/>
          </w:r>
          <w:r>
            <w:instrText xml:space="preserve"> PAGEREF _Toc1339 \h </w:instrText>
          </w:r>
          <w:r>
            <w:fldChar w:fldCharType="separate"/>
          </w:r>
          <w:r>
            <w:t>4</w:t>
          </w:r>
          <w:r>
            <w:fldChar w:fldCharType="end"/>
          </w:r>
          <w:r>
            <w:rPr>
              <w:lang w:val="zh-CN"/>
            </w:rPr>
            <w:fldChar w:fldCharType="end"/>
          </w:r>
        </w:p>
        <w:p>
          <w:pPr>
            <w:pStyle w:val="46"/>
            <w:tabs>
              <w:tab w:val="right" w:leader="dot" w:pos="8391"/>
              <w:tab w:val="clear" w:pos="8381"/>
            </w:tabs>
          </w:pPr>
          <w:r>
            <w:rPr>
              <w:lang w:val="zh-CN"/>
            </w:rPr>
            <w:fldChar w:fldCharType="begin"/>
          </w:r>
          <w:r>
            <w:rPr>
              <w:lang w:val="zh-CN"/>
            </w:rPr>
            <w:instrText xml:space="preserve"> HYPERLINK \l _Toc20362 </w:instrText>
          </w:r>
          <w:r>
            <w:rPr>
              <w:lang w:val="zh-CN"/>
            </w:rPr>
            <w:fldChar w:fldCharType="separate"/>
          </w:r>
          <w:r>
            <w:rPr>
              <w:rFonts w:hint="default" w:ascii="Arial" w:hAnsi="Arial" w:eastAsia="宋体"/>
            </w:rPr>
            <w:t xml:space="preserve">1.3 </w:t>
          </w:r>
          <w:r>
            <w:rPr>
              <w:rFonts w:hint="eastAsia"/>
            </w:rPr>
            <w:t>本文内容梗概</w:t>
          </w:r>
          <w:r>
            <w:tab/>
          </w:r>
          <w:r>
            <w:fldChar w:fldCharType="begin"/>
          </w:r>
          <w:r>
            <w:instrText xml:space="preserve"> PAGEREF _Toc20362 \h </w:instrText>
          </w:r>
          <w:r>
            <w:fldChar w:fldCharType="separate"/>
          </w:r>
          <w:r>
            <w:t>5</w:t>
          </w:r>
          <w:r>
            <w:fldChar w:fldCharType="end"/>
          </w:r>
          <w:r>
            <w:rPr>
              <w:lang w:val="zh-CN"/>
            </w:rPr>
            <w:fldChar w:fldCharType="end"/>
          </w:r>
        </w:p>
        <w:p>
          <w:pPr>
            <w:pStyle w:val="47"/>
            <w:tabs>
              <w:tab w:val="right" w:leader="dot" w:pos="8391"/>
              <w:tab w:val="clear" w:pos="8381"/>
            </w:tabs>
          </w:pPr>
          <w:r>
            <w:rPr>
              <w:lang w:val="zh-CN"/>
            </w:rPr>
            <w:fldChar w:fldCharType="begin"/>
          </w:r>
          <w:r>
            <w:rPr>
              <w:lang w:val="zh-CN"/>
            </w:rPr>
            <w:instrText xml:space="preserve"> HYPERLINK \l _Toc26005 </w:instrText>
          </w:r>
          <w:r>
            <w:rPr>
              <w:lang w:val="zh-CN"/>
            </w:rPr>
            <w:fldChar w:fldCharType="separate"/>
          </w:r>
          <w:r>
            <w:rPr>
              <w:rFonts w:hint="default" w:ascii="Arial" w:hAnsi="Arial" w:eastAsia="黑体"/>
              <w:bCs w:val="0"/>
              <w:i w:val="0"/>
              <w:iCs w:val="0"/>
              <w:caps w:val="0"/>
              <w:smallCaps w:val="0"/>
              <w:strike w:val="0"/>
              <w:dstrike w:val="0"/>
              <w:outline w:val="0"/>
              <w:shadow w:val="0"/>
              <w:emboss w:val="0"/>
              <w:imprint w:val="0"/>
              <w:vanish w:val="0"/>
              <w:spacing w:val="0"/>
              <w:kern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t xml:space="preserve">第2章 </w:t>
          </w:r>
          <w:r>
            <w:rPr>
              <w:rFonts w:hint="eastAsia"/>
              <w:lang w:val="en-US" w:eastAsia="zh-CN"/>
            </w:rPr>
            <w:t>研究计划</w:t>
          </w:r>
          <w:r>
            <w:tab/>
          </w:r>
          <w:r>
            <w:fldChar w:fldCharType="begin"/>
          </w:r>
          <w:r>
            <w:instrText xml:space="preserve"> PAGEREF _Toc26005 \h </w:instrText>
          </w:r>
          <w:r>
            <w:fldChar w:fldCharType="separate"/>
          </w:r>
          <w:r>
            <w:t>6</w:t>
          </w:r>
          <w:r>
            <w:fldChar w:fldCharType="end"/>
          </w:r>
          <w:r>
            <w:rPr>
              <w:lang w:val="zh-CN"/>
            </w:rPr>
            <w:fldChar w:fldCharType="end"/>
          </w:r>
        </w:p>
        <w:p>
          <w:pPr>
            <w:pStyle w:val="46"/>
            <w:tabs>
              <w:tab w:val="right" w:leader="dot" w:pos="8391"/>
              <w:tab w:val="clear" w:pos="8381"/>
            </w:tabs>
          </w:pPr>
          <w:r>
            <w:rPr>
              <w:lang w:val="zh-CN"/>
            </w:rPr>
            <w:fldChar w:fldCharType="begin"/>
          </w:r>
          <w:r>
            <w:rPr>
              <w:lang w:val="zh-CN"/>
            </w:rPr>
            <w:instrText xml:space="preserve"> HYPERLINK \l _Toc25406 </w:instrText>
          </w:r>
          <w:r>
            <w:rPr>
              <w:lang w:val="zh-CN"/>
            </w:rPr>
            <w:fldChar w:fldCharType="separate"/>
          </w:r>
          <w:r>
            <w:rPr>
              <w:rFonts w:hint="default" w:ascii="Arial" w:hAnsi="Arial" w:eastAsia="宋体"/>
            </w:rPr>
            <w:t xml:space="preserve">2.1 </w:t>
          </w:r>
          <w:r>
            <w:rPr>
              <w:rFonts w:hint="eastAsia"/>
              <w:lang w:val="en-US" w:eastAsia="zh-CN"/>
            </w:rPr>
            <w:t>动作捕捉</w:t>
          </w:r>
          <w:r>
            <w:tab/>
          </w:r>
          <w:r>
            <w:fldChar w:fldCharType="begin"/>
          </w:r>
          <w:r>
            <w:instrText xml:space="preserve"> PAGEREF _Toc25406 \h </w:instrText>
          </w:r>
          <w:r>
            <w:fldChar w:fldCharType="separate"/>
          </w:r>
          <w:r>
            <w:t>6</w:t>
          </w:r>
          <w:r>
            <w:fldChar w:fldCharType="end"/>
          </w:r>
          <w:r>
            <w:rPr>
              <w:lang w:val="zh-CN"/>
            </w:rPr>
            <w:fldChar w:fldCharType="end"/>
          </w:r>
        </w:p>
        <w:p>
          <w:pPr>
            <w:pStyle w:val="45"/>
            <w:tabs>
              <w:tab w:val="right" w:leader="dot" w:pos="8391"/>
              <w:tab w:val="clear" w:pos="8381"/>
            </w:tabs>
          </w:pPr>
          <w:r>
            <w:rPr>
              <w:lang w:val="zh-CN"/>
            </w:rPr>
            <w:fldChar w:fldCharType="begin"/>
          </w:r>
          <w:r>
            <w:rPr>
              <w:lang w:val="zh-CN"/>
            </w:rPr>
            <w:instrText xml:space="preserve"> HYPERLINK \l _Toc3803 </w:instrText>
          </w:r>
          <w:r>
            <w:rPr>
              <w:lang w:val="zh-CN"/>
            </w:rPr>
            <w:fldChar w:fldCharType="separate"/>
          </w:r>
          <w:r>
            <w:rPr>
              <w:rFonts w:hint="default" w:ascii="宋体" w:hAnsi="宋体" w:eastAsia="宋体" w:cs="Times New Roman"/>
              <w:i w:val="0"/>
            </w:rPr>
            <w:t xml:space="preserve">2.1.1 </w:t>
          </w:r>
          <w:r>
            <w:rPr>
              <w:rFonts w:hint="eastAsia"/>
              <w:lang w:val="en-US" w:eastAsia="zh-CN"/>
            </w:rPr>
            <w:t>人体特征点捕捉</w:t>
          </w:r>
          <w:r>
            <w:tab/>
          </w:r>
          <w:r>
            <w:fldChar w:fldCharType="begin"/>
          </w:r>
          <w:r>
            <w:instrText xml:space="preserve"> PAGEREF _Toc3803 \h </w:instrText>
          </w:r>
          <w:r>
            <w:fldChar w:fldCharType="separate"/>
          </w:r>
          <w:r>
            <w:t>6</w:t>
          </w:r>
          <w:r>
            <w:fldChar w:fldCharType="end"/>
          </w:r>
          <w:r>
            <w:rPr>
              <w:lang w:val="zh-CN"/>
            </w:rPr>
            <w:fldChar w:fldCharType="end"/>
          </w:r>
        </w:p>
        <w:p>
          <w:pPr>
            <w:pStyle w:val="45"/>
            <w:tabs>
              <w:tab w:val="right" w:leader="dot" w:pos="8391"/>
              <w:tab w:val="clear" w:pos="8381"/>
            </w:tabs>
          </w:pPr>
          <w:r>
            <w:rPr>
              <w:lang w:val="zh-CN"/>
            </w:rPr>
            <w:fldChar w:fldCharType="begin"/>
          </w:r>
          <w:r>
            <w:rPr>
              <w:lang w:val="zh-CN"/>
            </w:rPr>
            <w:instrText xml:space="preserve"> HYPERLINK \l _Toc12910 </w:instrText>
          </w:r>
          <w:r>
            <w:rPr>
              <w:lang w:val="zh-CN"/>
            </w:rPr>
            <w:fldChar w:fldCharType="separate"/>
          </w:r>
          <w:r>
            <w:rPr>
              <w:rFonts w:hint="default" w:ascii="宋体" w:hAnsi="宋体" w:eastAsia="宋体" w:cs="Times New Roman"/>
              <w:i w:val="0"/>
            </w:rPr>
            <w:t xml:space="preserve">2.1.2 </w:t>
          </w:r>
          <w:r>
            <w:rPr>
              <w:rFonts w:hint="eastAsia"/>
              <w:lang w:val="en-US" w:eastAsia="zh-CN"/>
            </w:rPr>
            <w:t>三维姿态重建</w:t>
          </w:r>
          <w:r>
            <w:tab/>
          </w:r>
          <w:r>
            <w:fldChar w:fldCharType="begin"/>
          </w:r>
          <w:r>
            <w:instrText xml:space="preserve"> PAGEREF _Toc12910 \h </w:instrText>
          </w:r>
          <w:r>
            <w:fldChar w:fldCharType="separate"/>
          </w:r>
          <w:r>
            <w:t>6</w:t>
          </w:r>
          <w:r>
            <w:fldChar w:fldCharType="end"/>
          </w:r>
          <w:r>
            <w:rPr>
              <w:lang w:val="zh-CN"/>
            </w:rPr>
            <w:fldChar w:fldCharType="end"/>
          </w:r>
        </w:p>
        <w:p>
          <w:pPr>
            <w:pStyle w:val="46"/>
            <w:tabs>
              <w:tab w:val="right" w:leader="dot" w:pos="8391"/>
              <w:tab w:val="clear" w:pos="8381"/>
            </w:tabs>
          </w:pPr>
          <w:r>
            <w:rPr>
              <w:lang w:val="zh-CN"/>
            </w:rPr>
            <w:fldChar w:fldCharType="begin"/>
          </w:r>
          <w:r>
            <w:rPr>
              <w:lang w:val="zh-CN"/>
            </w:rPr>
            <w:instrText xml:space="preserve"> HYPERLINK \l _Toc22502 </w:instrText>
          </w:r>
          <w:r>
            <w:rPr>
              <w:lang w:val="zh-CN"/>
            </w:rPr>
            <w:fldChar w:fldCharType="separate"/>
          </w:r>
          <w:r>
            <w:rPr>
              <w:rFonts w:hint="default" w:ascii="Arial" w:hAnsi="Arial" w:eastAsia="宋体"/>
            </w:rPr>
            <w:t xml:space="preserve">2.2 </w:t>
          </w:r>
          <w:r>
            <w:rPr>
              <w:rFonts w:hint="eastAsia"/>
              <w:lang w:val="en-US" w:eastAsia="zh-CN"/>
            </w:rPr>
            <w:t>评估标准设计</w:t>
          </w:r>
          <w:r>
            <w:tab/>
          </w:r>
          <w:r>
            <w:fldChar w:fldCharType="begin"/>
          </w:r>
          <w:r>
            <w:instrText xml:space="preserve"> PAGEREF _Toc22502 \h </w:instrText>
          </w:r>
          <w:r>
            <w:fldChar w:fldCharType="separate"/>
          </w:r>
          <w:r>
            <w:t>6</w:t>
          </w:r>
          <w:r>
            <w:fldChar w:fldCharType="end"/>
          </w:r>
          <w:r>
            <w:rPr>
              <w:lang w:val="zh-CN"/>
            </w:rPr>
            <w:fldChar w:fldCharType="end"/>
          </w:r>
        </w:p>
        <w:p>
          <w:pPr>
            <w:pStyle w:val="46"/>
            <w:tabs>
              <w:tab w:val="right" w:leader="dot" w:pos="8391"/>
              <w:tab w:val="clear" w:pos="8381"/>
            </w:tabs>
          </w:pPr>
          <w:r>
            <w:rPr>
              <w:lang w:val="zh-CN"/>
            </w:rPr>
            <w:fldChar w:fldCharType="begin"/>
          </w:r>
          <w:r>
            <w:rPr>
              <w:lang w:val="zh-CN"/>
            </w:rPr>
            <w:instrText xml:space="preserve"> HYPERLINK \l _Toc27800 </w:instrText>
          </w:r>
          <w:r>
            <w:rPr>
              <w:lang w:val="zh-CN"/>
            </w:rPr>
            <w:fldChar w:fldCharType="separate"/>
          </w:r>
          <w:r>
            <w:rPr>
              <w:rFonts w:hint="default" w:ascii="Arial" w:hAnsi="Arial" w:eastAsia="宋体"/>
            </w:rPr>
            <w:t xml:space="preserve">2.3 </w:t>
          </w:r>
          <w:r>
            <w:rPr>
              <w:rFonts w:hint="eastAsia"/>
              <w:lang w:val="en-US" w:eastAsia="zh-CN"/>
            </w:rPr>
            <w:t>自适应反馈</w:t>
          </w:r>
          <w:r>
            <w:tab/>
          </w:r>
          <w:r>
            <w:fldChar w:fldCharType="begin"/>
          </w:r>
          <w:r>
            <w:instrText xml:space="preserve"> PAGEREF _Toc27800 \h </w:instrText>
          </w:r>
          <w:r>
            <w:fldChar w:fldCharType="separate"/>
          </w:r>
          <w:r>
            <w:t>7</w:t>
          </w:r>
          <w:r>
            <w:fldChar w:fldCharType="end"/>
          </w:r>
          <w:r>
            <w:rPr>
              <w:lang w:val="zh-CN"/>
            </w:rPr>
            <w:fldChar w:fldCharType="end"/>
          </w:r>
        </w:p>
        <w:p>
          <w:pPr>
            <w:pStyle w:val="46"/>
            <w:tabs>
              <w:tab w:val="right" w:leader="dot" w:pos="8391"/>
              <w:tab w:val="clear" w:pos="8381"/>
            </w:tabs>
          </w:pPr>
          <w:r>
            <w:rPr>
              <w:lang w:val="zh-CN"/>
            </w:rPr>
            <w:fldChar w:fldCharType="begin"/>
          </w:r>
          <w:r>
            <w:rPr>
              <w:lang w:val="zh-CN"/>
            </w:rPr>
            <w:instrText xml:space="preserve"> HYPERLINK \l _Toc15904 </w:instrText>
          </w:r>
          <w:r>
            <w:rPr>
              <w:lang w:val="zh-CN"/>
            </w:rPr>
            <w:fldChar w:fldCharType="separate"/>
          </w:r>
          <w:r>
            <w:rPr>
              <w:rFonts w:hint="default" w:ascii="Arial" w:hAnsi="Arial" w:eastAsia="宋体"/>
            </w:rPr>
            <w:t xml:space="preserve">2.4 </w:t>
          </w:r>
          <w:r>
            <w:rPr>
              <w:rFonts w:hint="eastAsia"/>
              <w:lang w:val="en-US" w:eastAsia="zh-CN"/>
            </w:rPr>
            <w:t>定制个人数据库</w:t>
          </w:r>
          <w:r>
            <w:tab/>
          </w:r>
          <w:r>
            <w:fldChar w:fldCharType="begin"/>
          </w:r>
          <w:r>
            <w:instrText xml:space="preserve"> PAGEREF _Toc15904 \h </w:instrText>
          </w:r>
          <w:r>
            <w:fldChar w:fldCharType="separate"/>
          </w:r>
          <w:r>
            <w:t>7</w:t>
          </w:r>
          <w:r>
            <w:fldChar w:fldCharType="end"/>
          </w:r>
          <w:r>
            <w:rPr>
              <w:lang w:val="zh-CN"/>
            </w:rPr>
            <w:fldChar w:fldCharType="end"/>
          </w:r>
        </w:p>
        <w:p>
          <w:pPr>
            <w:pStyle w:val="46"/>
            <w:tabs>
              <w:tab w:val="right" w:leader="dot" w:pos="8391"/>
              <w:tab w:val="clear" w:pos="8381"/>
            </w:tabs>
          </w:pPr>
          <w:r>
            <w:rPr>
              <w:lang w:val="zh-CN"/>
            </w:rPr>
            <w:fldChar w:fldCharType="begin"/>
          </w:r>
          <w:r>
            <w:rPr>
              <w:lang w:val="zh-CN"/>
            </w:rPr>
            <w:instrText xml:space="preserve"> HYPERLINK \l _Toc32219 </w:instrText>
          </w:r>
          <w:r>
            <w:rPr>
              <w:lang w:val="zh-CN"/>
            </w:rPr>
            <w:fldChar w:fldCharType="separate"/>
          </w:r>
          <w:r>
            <w:rPr>
              <w:rFonts w:hint="default" w:ascii="Arial" w:hAnsi="Arial" w:eastAsia="宋体"/>
            </w:rPr>
            <w:t xml:space="preserve">2.5 </w:t>
          </w:r>
          <w:r>
            <w:rPr>
              <w:rFonts w:hint="eastAsia"/>
            </w:rPr>
            <w:t>本章小结</w:t>
          </w:r>
          <w:r>
            <w:tab/>
          </w:r>
          <w:r>
            <w:fldChar w:fldCharType="begin"/>
          </w:r>
          <w:r>
            <w:instrText xml:space="preserve"> PAGEREF _Toc32219 \h </w:instrText>
          </w:r>
          <w:r>
            <w:fldChar w:fldCharType="separate"/>
          </w:r>
          <w:r>
            <w:t>7</w:t>
          </w:r>
          <w:r>
            <w:fldChar w:fldCharType="end"/>
          </w:r>
          <w:r>
            <w:rPr>
              <w:lang w:val="zh-CN"/>
            </w:rPr>
            <w:fldChar w:fldCharType="end"/>
          </w:r>
        </w:p>
        <w:p>
          <w:pPr>
            <w:pStyle w:val="47"/>
            <w:tabs>
              <w:tab w:val="right" w:leader="dot" w:pos="8391"/>
              <w:tab w:val="clear" w:pos="8381"/>
            </w:tabs>
          </w:pPr>
          <w:r>
            <w:rPr>
              <w:lang w:val="zh-CN"/>
            </w:rPr>
            <w:fldChar w:fldCharType="begin"/>
          </w:r>
          <w:r>
            <w:rPr>
              <w:lang w:val="zh-CN"/>
            </w:rPr>
            <w:instrText xml:space="preserve"> HYPERLINK \l _Toc14369 </w:instrText>
          </w:r>
          <w:r>
            <w:rPr>
              <w:lang w:val="zh-CN"/>
            </w:rPr>
            <w:fldChar w:fldCharType="separate"/>
          </w:r>
          <w:r>
            <w:rPr>
              <w:rFonts w:hint="eastAsia"/>
            </w:rPr>
            <w:t>参考文献</w:t>
          </w:r>
          <w:r>
            <w:tab/>
          </w:r>
          <w:r>
            <w:fldChar w:fldCharType="begin"/>
          </w:r>
          <w:r>
            <w:instrText xml:space="preserve"> PAGEREF _Toc14369 \h </w:instrText>
          </w:r>
          <w:r>
            <w:fldChar w:fldCharType="separate"/>
          </w:r>
          <w:r>
            <w:t>8</w:t>
          </w:r>
          <w:r>
            <w:fldChar w:fldCharType="end"/>
          </w:r>
          <w:r>
            <w:rPr>
              <w:lang w:val="zh-CN"/>
            </w:rPr>
            <w:fldChar w:fldCharType="end"/>
          </w:r>
        </w:p>
        <w:p>
          <w:pPr>
            <w:pStyle w:val="47"/>
            <w:tabs>
              <w:tab w:val="right" w:leader="dot" w:pos="8391"/>
              <w:tab w:val="clear" w:pos="8381"/>
            </w:tabs>
          </w:pPr>
          <w:r>
            <w:rPr>
              <w:lang w:val="zh-CN"/>
            </w:rPr>
            <w:fldChar w:fldCharType="begin"/>
          </w:r>
          <w:r>
            <w:rPr>
              <w:lang w:val="zh-CN"/>
            </w:rPr>
            <w:instrText xml:space="preserve"> HYPERLINK \l _Toc6554 </w:instrText>
          </w:r>
          <w:r>
            <w:rPr>
              <w:lang w:val="zh-CN"/>
            </w:rPr>
            <w:fldChar w:fldCharType="separate"/>
          </w:r>
          <w:r>
            <w:rPr>
              <w:rFonts w:hint="default" w:ascii="Arial" w:hAnsi="Arial" w:eastAsia="黑体"/>
            </w:rPr>
            <w:t xml:space="preserve">附录A </w:t>
          </w:r>
          <w:r>
            <w:rPr>
              <w:rFonts w:hint="eastAsia"/>
            </w:rPr>
            <w:t>其他内容</w:t>
          </w:r>
          <w:r>
            <w:tab/>
          </w:r>
          <w:r>
            <w:fldChar w:fldCharType="begin"/>
          </w:r>
          <w:r>
            <w:instrText xml:space="preserve"> PAGEREF _Toc6554 \h </w:instrText>
          </w:r>
          <w:r>
            <w:fldChar w:fldCharType="separate"/>
          </w:r>
          <w:r>
            <w:t>9</w:t>
          </w:r>
          <w:r>
            <w:fldChar w:fldCharType="end"/>
          </w:r>
          <w:r>
            <w:rPr>
              <w:lang w:val="zh-CN"/>
            </w:rPr>
            <w:fldChar w:fldCharType="end"/>
          </w:r>
        </w:p>
        <w:p>
          <w:pPr>
            <w:pStyle w:val="47"/>
            <w:rPr>
              <w:lang w:val="zh-CN"/>
            </w:rPr>
          </w:pPr>
          <w:r>
            <w:rPr>
              <w:lang w:val="zh-CN"/>
            </w:rPr>
            <w:fldChar w:fldCharType="end"/>
          </w:r>
        </w:p>
      </w:sdtContent>
    </w:sdt>
    <w:p>
      <w:pPr>
        <w:pStyle w:val="3"/>
        <w:sectPr>
          <w:footnotePr>
            <w:numFmt w:val="decimalEnclosedCircleChinese"/>
            <w:numRestart w:val="eachPage"/>
          </w:footnotePr>
          <w:endnotePr>
            <w:numFmt w:val="decimalEnclosedCircleChinese"/>
          </w:endnotePr>
          <w:pgSz w:w="11906" w:h="16838"/>
          <w:pgMar w:top="2155" w:right="1701" w:bottom="1814" w:left="1701" w:header="964" w:footer="851" w:gutter="113"/>
          <w:pgNumType w:start="1"/>
          <w:cols w:space="425" w:num="1"/>
          <w:docGrid w:linePitch="326" w:charSpace="0"/>
        </w:sectPr>
      </w:pPr>
      <w:bookmarkStart w:id="42" w:name="_GoBack"/>
      <w:bookmarkEnd w:id="42"/>
    </w:p>
    <w:p>
      <w:pPr>
        <w:pStyle w:val="3"/>
      </w:pPr>
      <w:r>
        <w:rPr>
          <w:rFonts w:hint="eastAsia"/>
        </w:rPr>
        <w:t xml:space="preserve"> </w:t>
      </w:r>
      <w:r>
        <w:t xml:space="preserve"> </w:t>
      </w:r>
      <w:bookmarkStart w:id="5" w:name="_Toc161594987"/>
      <w:bookmarkStart w:id="6" w:name="_Toc161594837"/>
      <w:bookmarkStart w:id="7" w:name="_Toc1070"/>
      <w:r>
        <w:rPr>
          <w:rFonts w:hint="eastAsia"/>
        </w:rPr>
        <w:t>绪论</w:t>
      </w:r>
      <w:bookmarkEnd w:id="5"/>
      <w:bookmarkEnd w:id="6"/>
      <w:bookmarkEnd w:id="7"/>
    </w:p>
    <w:p>
      <w:pPr>
        <w:pStyle w:val="4"/>
      </w:pPr>
      <w:r>
        <w:rPr>
          <w:rFonts w:hint="eastAsia"/>
        </w:rPr>
        <w:t xml:space="preserve"> </w:t>
      </w:r>
      <w:r>
        <w:t xml:space="preserve"> </w:t>
      </w:r>
      <w:bookmarkStart w:id="8" w:name="_Toc161594838"/>
      <w:bookmarkStart w:id="9" w:name="_Toc161594988"/>
      <w:bookmarkStart w:id="10" w:name="_Toc25103"/>
      <w:r>
        <w:rPr>
          <w:rFonts w:hint="eastAsia"/>
        </w:rPr>
        <w:t>研究背景</w:t>
      </w:r>
      <w:bookmarkEnd w:id="8"/>
      <w:bookmarkEnd w:id="9"/>
      <w:bookmarkEnd w:id="10"/>
    </w:p>
    <w:p>
      <w:pPr>
        <w:pStyle w:val="5"/>
      </w:pPr>
      <w:r>
        <w:t xml:space="preserve"> </w:t>
      </w:r>
      <w:r>
        <w:rPr>
          <w:rFonts w:hint="eastAsia"/>
        </w:rPr>
        <w:t xml:space="preserve"> </w:t>
      </w:r>
      <w:bookmarkStart w:id="11" w:name="_Toc26659"/>
      <w:r>
        <w:rPr>
          <w:rFonts w:hint="eastAsia"/>
          <w:lang w:val="en-US" w:eastAsia="zh-CN"/>
        </w:rPr>
        <w:t>大学生体测</w:t>
      </w:r>
      <w:bookmarkEnd w:id="11"/>
    </w:p>
    <w:p>
      <w:pPr>
        <w:rPr>
          <w:rFonts w:hint="eastAsia"/>
        </w:rPr>
      </w:pPr>
      <w:r>
        <w:rPr>
          <w:rFonts w:hint="default"/>
        </w:rPr>
        <w:t>大学生体测，全称为大学生体质健康测试，是中国教育部门为促进大学生身心健康发展，提高国民体质而实施的一项重要措施。该测试通常包括一系列标准化的体育项目，旨在评估大学生的身体素质和健康状况。体测内容一般涵盖跑步、跳远、引体向上、仰卧起坐等项目，这些项目能够全面考察学生的耐力、力量、柔韧性和协调性。</w:t>
      </w:r>
    </w:p>
    <w:p>
      <w:pPr>
        <w:rPr>
          <w:rFonts w:hint="default"/>
        </w:rPr>
      </w:pPr>
      <w:r>
        <w:rPr>
          <w:rFonts w:hint="default"/>
        </w:rPr>
        <w:t>大学生体测不仅有助于监测和提升学生的体质水平，也是高校体育教学和健康管理的重要依据。通过定期的体质测试，学校能够了解学生的体质状况，针对性地开展体育教学和健康指导，帮助学生形成良好的体育锻炼习惯，预防和减少慢性疾病的发生。同时，体测结果也是评价学生综合素质和学校体育工作成效的重要指标之一。</w:t>
      </w:r>
    </w:p>
    <w:p>
      <w:pPr>
        <w:pStyle w:val="5"/>
        <w:rPr>
          <w:rFonts w:hint="default"/>
          <w:lang w:val="en-US"/>
        </w:rPr>
      </w:pPr>
      <w:r>
        <w:t xml:space="preserve"> </w:t>
      </w:r>
      <w:r>
        <w:rPr>
          <w:rFonts w:hint="eastAsia"/>
        </w:rPr>
        <w:t xml:space="preserve"> </w:t>
      </w:r>
      <w:bookmarkStart w:id="12" w:name="_Toc13489"/>
      <w:r>
        <w:rPr>
          <w:rFonts w:hint="eastAsia"/>
          <w:lang w:val="en-US" w:eastAsia="zh-CN"/>
        </w:rPr>
        <w:t>立定跳远项目</w:t>
      </w:r>
      <w:bookmarkEnd w:id="12"/>
    </w:p>
    <w:p>
      <w:pPr>
        <w:rPr>
          <w:rFonts w:hint="default"/>
          <w:lang w:val="en-US"/>
        </w:rPr>
      </w:pPr>
      <w:r>
        <w:rPr>
          <w:rFonts w:hint="default"/>
          <w:lang w:val="en-US"/>
        </w:rPr>
        <w:t>立定跳远是大学生体质健康测试中的一项重要内容，它主要评估学生的下肢爆发力和身体协调性。这项测试要求学生从静止状态起跳，尽可能远地跳到前方的地面上。测试开始前，学生需要站在起跳线后，双脚并拢或轻微分开，然后进行一次或多次摆臂，以增加起跳时的动力。在摆臂的同时，膝盖弯曲，身体下沉，为起跳做好准备。起跳时，学生利用腿部力量迅速伸直双腿，同时双臂向前上方摆动，以增加跳跃的距离。在空中，学生应尽量保持身体伸展，双腿向前伸展，以增加跳跃的有效距离。落地时，学生应尽量保持身体平衡，避免前倾或后仰。从起跳线到最近的身体接触点（通常是脚后跟）之间的距离即为立定跳远的成绩。</w:t>
      </w:r>
    </w:p>
    <w:p>
      <w:pPr>
        <w:rPr>
          <w:rFonts w:hint="default" w:eastAsia="宋体"/>
          <w:lang w:val="en-US" w:eastAsia="zh-CN"/>
        </w:rPr>
      </w:pPr>
      <w:r>
        <w:rPr>
          <w:rFonts w:hint="default"/>
          <w:lang w:val="en-US"/>
        </w:rPr>
        <w:t>立定跳远</w:t>
      </w:r>
      <w:r>
        <w:rPr>
          <w:rFonts w:hint="eastAsia"/>
          <w:lang w:val="en-US" w:eastAsia="zh-CN"/>
        </w:rPr>
        <w:t>考试严格，想取得不错的成绩较为困难，表一为大学生立定跳远项目成绩对照表。该项目</w:t>
      </w:r>
      <w:r>
        <w:rPr>
          <w:rFonts w:hint="default"/>
          <w:lang w:val="en-US"/>
        </w:rPr>
        <w:t>不仅能够锻炼学生的下肢力量和协调能力，</w:t>
      </w:r>
      <w:r>
        <w:rPr>
          <w:rFonts w:hint="eastAsia"/>
          <w:lang w:val="en-US" w:eastAsia="zh-CN"/>
        </w:rPr>
        <w:t>好成绩的取得还要求动作标准</w:t>
      </w:r>
      <w:r>
        <w:rPr>
          <w:rFonts w:hint="default"/>
          <w:lang w:val="en-US"/>
        </w:rPr>
        <w:t>。</w:t>
      </w:r>
      <w:r>
        <w:rPr>
          <w:rFonts w:hint="eastAsia"/>
          <w:lang w:val="en-US" w:eastAsia="zh-CN"/>
        </w:rPr>
        <w:t>有相关研究表明，动作的标准性对于立定跳远成绩的影响很大。</w:t>
      </w:r>
    </w:p>
    <w:p>
      <w:pPr>
        <w:rPr>
          <w:rFonts w:hint="default"/>
        </w:rPr>
      </w:pPr>
    </w:p>
    <w:p>
      <w:pPr>
        <w:ind w:firstLine="480" w:firstLineChars="0"/>
        <w:jc w:val="both"/>
        <w:rPr>
          <w:rFonts w:hint="default" w:eastAsia="宋体"/>
          <w:lang w:val="en-US" w:eastAsia="zh-CN"/>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3451225" cy="3288030"/>
            <wp:effectExtent l="0" t="0" r="6350" b="762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2"/>
                    <a:stretch>
                      <a:fillRect/>
                    </a:stretch>
                  </pic:blipFill>
                  <pic:spPr>
                    <a:xfrm>
                      <a:off x="0" y="0"/>
                      <a:ext cx="3451225" cy="3288030"/>
                    </a:xfrm>
                    <a:prstGeom prst="rect">
                      <a:avLst/>
                    </a:prstGeom>
                    <a:noFill/>
                    <a:ln w="9525">
                      <a:noFill/>
                    </a:ln>
                  </pic:spPr>
                </pic:pic>
              </a:graphicData>
            </a:graphic>
          </wp:inline>
        </w:drawing>
      </w:r>
    </w:p>
    <w:p>
      <w:pPr>
        <w:pStyle w:val="24"/>
      </w:pPr>
      <w:bookmarkStart w:id="13" w:name="_Toc161593605"/>
      <w:r>
        <w:rPr>
          <w:rFonts w:hint="eastAsia"/>
          <w:lang w:val="en-US" w:eastAsia="zh-CN"/>
        </w:rPr>
        <w:t>表</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 xml:space="preserve"> </w:t>
      </w:r>
      <w:bookmarkEnd w:id="13"/>
      <w:r>
        <w:rPr>
          <w:rFonts w:hint="eastAsia"/>
          <w:lang w:val="en-US" w:eastAsia="zh-CN"/>
        </w:rPr>
        <w:t>大学生立定跳远项目成绩对照表</w:t>
      </w:r>
    </w:p>
    <w:p>
      <w:pPr>
        <w:pStyle w:val="5"/>
      </w:pPr>
      <w:r>
        <w:t xml:space="preserve"> </w:t>
      </w:r>
      <w:r>
        <w:rPr>
          <w:rFonts w:hint="eastAsia"/>
        </w:rPr>
        <w:t xml:space="preserve"> </w:t>
      </w:r>
      <w:bookmarkStart w:id="14" w:name="_Toc14549"/>
      <w:r>
        <w:rPr>
          <w:rFonts w:hint="eastAsia"/>
          <w:lang w:val="en-US" w:eastAsia="zh-CN"/>
        </w:rPr>
        <w:t>智能健身教练</w:t>
      </w:r>
      <w:bookmarkEnd w:id="14"/>
    </w:p>
    <w:p>
      <w:r>
        <w:rPr>
          <w:rFonts w:hint="eastAsia"/>
          <w:lang w:val="en-US" w:eastAsia="zh-CN"/>
        </w:rPr>
        <w:t>教练辅导是提升动作规范的高效途径之一，随着人工智能技术的发展以及智能设备的普及，带有AI辅助的健身APP以及健身教练的功能正受到越来越多的关注。AI健身教练是一种结合人工智能技术与健身指导的新型服务模式。它们通常具备个性化训练计划制定、动作识别与纠正、运动数据追踪与分析等功能。通过使用智能算法，AI健身教练能够根据用户的身体状况、健身目标和偏好，提供定制化的运动建议和实时反馈。例如，它们可以通过摄像头捕捉用户的动作，分析其准确性，并给出专业指导以帮助纠正。此外，AI健身教练还能够监测用户的运动频率、强度和持续时间，确保训练的安全性和有效性。这种高科技健身方式不仅为用户提供了便捷性，还使得健身更加科学和高效，尤其适合那些需要灵活健身时间或希望在家锻炼的人群。随着技术的不断进步，AI健身教练正逐渐成为健身领域的一个重要分支，为人们带来更加智能化和个性化的健身体验。</w:t>
      </w:r>
    </w:p>
    <w:p>
      <w:pPr>
        <w:rPr>
          <w:rFonts w:hint="eastAsia"/>
          <w:lang w:val="en-US" w:eastAsia="zh-CN"/>
        </w:rPr>
      </w:pPr>
      <w:r>
        <w:rPr>
          <w:rFonts w:hint="default"/>
          <w:lang w:val="en-US" w:eastAsia="zh-CN"/>
        </w:rPr>
        <w:t>AI健身教练系统的发展前景广阔，随着人们对健康和健身的关注度不断提高，这种系统提供了一种便捷、高效的健身方式。未来，它有望与可穿戴设备、智能家居等技术相结合</w:t>
      </w:r>
      <w:r>
        <w:rPr>
          <w:rFonts w:hint="eastAsia"/>
          <w:lang w:val="en-US" w:eastAsia="zh-CN"/>
        </w:rPr>
        <w:t>（如图1.2所示）</w:t>
      </w:r>
      <w:r>
        <w:rPr>
          <w:rFonts w:hint="default"/>
          <w:lang w:val="en-US" w:eastAsia="zh-CN"/>
        </w:rPr>
        <w:t>，实现更加智能化、个性化的健身服务</w:t>
      </w:r>
      <w:r>
        <w:rPr>
          <w:rFonts w:hint="eastAsia"/>
          <w:lang w:val="en-US" w:eastAsia="zh-CN"/>
        </w:rPr>
        <w:t xml:space="preserve">。  </w:t>
      </w:r>
    </w:p>
    <w:p>
      <w:r>
        <w:rPr>
          <w:rFonts w:hint="eastAsia"/>
          <w:lang w:val="en-US" w:eastAsia="zh-CN"/>
        </w:rPr>
        <w:t xml:space="preserve">  </w:t>
      </w:r>
      <w:r>
        <mc:AlternateContent>
          <mc:Choice Requires="wpg">
            <w:drawing>
              <wp:inline distT="0" distB="0" distL="114300" distR="114300">
                <wp:extent cx="4415790" cy="1079500"/>
                <wp:effectExtent l="0" t="0" r="3810" b="6350"/>
                <wp:docPr id="9" name="组合 9"/>
                <wp:cNvGraphicFramePr/>
                <a:graphic xmlns:a="http://schemas.openxmlformats.org/drawingml/2006/main">
                  <a:graphicData uri="http://schemas.microsoft.com/office/word/2010/wordprocessingGroup">
                    <wpg:wgp>
                      <wpg:cNvGrpSpPr/>
                      <wpg:grpSpPr>
                        <a:xfrm>
                          <a:off x="0" y="0"/>
                          <a:ext cx="4415790" cy="1079500"/>
                          <a:chOff x="855" y="2492"/>
                          <a:chExt cx="6954" cy="1700"/>
                        </a:xfrm>
                      </wpg:grpSpPr>
                      <pic:pic xmlns:pic="http://schemas.openxmlformats.org/drawingml/2006/picture">
                        <pic:nvPicPr>
                          <pic:cNvPr id="100" name="图片 99"/>
                          <pic:cNvPicPr/>
                        </pic:nvPicPr>
                        <pic:blipFill>
                          <a:blip r:embed="rId13"/>
                          <a:srcRect r="6507" b="12055"/>
                          <a:stretch>
                            <a:fillRect/>
                          </a:stretch>
                        </pic:blipFill>
                        <pic:spPr>
                          <a:xfrm>
                            <a:off x="855" y="2492"/>
                            <a:ext cx="2267" cy="1701"/>
                          </a:xfrm>
                          <a:prstGeom prst="rect">
                            <a:avLst/>
                          </a:prstGeom>
                          <a:noFill/>
                          <a:ln w="9525">
                            <a:noFill/>
                          </a:ln>
                        </pic:spPr>
                      </pic:pic>
                      <pic:pic xmlns:pic="http://schemas.openxmlformats.org/drawingml/2006/picture">
                        <pic:nvPicPr>
                          <pic:cNvPr id="101" name="图片 100"/>
                          <pic:cNvPicPr/>
                        </pic:nvPicPr>
                        <pic:blipFill>
                          <a:blip r:embed="rId14"/>
                          <a:srcRect l="19413" t="42263" r="21440" b="12875"/>
                          <a:stretch>
                            <a:fillRect/>
                          </a:stretch>
                        </pic:blipFill>
                        <pic:spPr>
                          <a:xfrm>
                            <a:off x="5543" y="2492"/>
                            <a:ext cx="2267" cy="1701"/>
                          </a:xfrm>
                          <a:prstGeom prst="rect">
                            <a:avLst/>
                          </a:prstGeom>
                          <a:noFill/>
                          <a:ln w="9525">
                            <a:noFill/>
                          </a:ln>
                        </pic:spPr>
                      </pic:pic>
                      <pic:pic xmlns:pic="http://schemas.openxmlformats.org/drawingml/2006/picture">
                        <pic:nvPicPr>
                          <pic:cNvPr id="102" name="图片 101"/>
                          <pic:cNvPicPr/>
                        </pic:nvPicPr>
                        <pic:blipFill>
                          <a:blip r:embed="rId15"/>
                          <a:srcRect r="14880" b="11855"/>
                          <a:stretch>
                            <a:fillRect/>
                          </a:stretch>
                        </pic:blipFill>
                        <pic:spPr>
                          <a:xfrm>
                            <a:off x="3199" y="2492"/>
                            <a:ext cx="2267" cy="1701"/>
                          </a:xfrm>
                          <a:prstGeom prst="rect">
                            <a:avLst/>
                          </a:prstGeom>
                          <a:noFill/>
                          <a:ln w="9525">
                            <a:noFill/>
                          </a:ln>
                        </pic:spPr>
                      </pic:pic>
                    </wpg:wgp>
                  </a:graphicData>
                </a:graphic>
              </wp:inline>
            </w:drawing>
          </mc:Choice>
          <mc:Fallback>
            <w:pict>
              <v:group id="_x0000_s1026" o:spid="_x0000_s1026" o:spt="203" style="height:85pt;width:347.7pt;" coordorigin="855,2492" coordsize="6954,1700" o:gfxdata="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">
                <o:lock v:ext="edit" aspectratio="f"/>
                <v:shape id="图片 99" o:spid="_x0000_s1026" o:spt="75" type="#_x0000_t75" style="position:absolute;left:855;top:2492;height:1701;width:2267;" filled="f" o:preferrelative="t" stroked="f" coordsize="21600,21600" o:gfxdata="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7Vtr4A&#10;AADcAAAADwAAAAAAAAABACAAAAAiAAAAZHJzL2Rvd25yZXYueG1sUEsBAhQAFAAAAAgAh07iQDMv&#10;BZ47AAAAOQAAABAAAAAAAAAAAQAgAAAADQEAAGRycy9zaGFwZXhtbC54bWxQSwUGAAAAAAYABgBb&#10;AQAAtwMAAAAA&#10;">
                  <v:fill on="f" focussize="0,0"/>
                  <v:stroke on="f"/>
                  <v:imagedata r:id="rId13" cropright="4264f" cropbottom="7900f" o:title=""/>
                  <o:lock v:ext="edit" aspectratio="f"/>
                </v:shape>
                <v:shape id="图片 100" o:spid="_x0000_s1026" o:spt="75" type="#_x0000_t75" style="position:absolute;left:5543;top:2492;height:1701;width:2267;" filled="f" o:preferrelative="t" stroked="f" coordsize="21600,21600" o:gfxdata="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ox7sAAADc&#10;AAAADwAAAAAAAAABACAAAAAiAAAAZHJzL2Rvd25yZXYueG1sUEsBAhQAFAAAAAgAh07iQDMvBZ47&#10;AAAAOQAAABAAAAAAAAAAAQAgAAAACgEAAGRycy9zaGFwZXhtbC54bWxQSwUGAAAAAAYABgBbAQAA&#10;tAMAAAAA&#10;">
                  <v:fill on="f" focussize="0,0"/>
                  <v:stroke on="f"/>
                  <v:imagedata r:id="rId14" cropleft="12723f" croptop="27697f" cropright="14051f" cropbottom="8438f" o:title=""/>
                  <o:lock v:ext="edit" aspectratio="f"/>
                </v:shape>
                <v:shape id="图片 101" o:spid="_x0000_s1026" o:spt="75" type="#_x0000_t75" style="position:absolute;left:3199;top:2492;height:1701;width:2267;" filled="f" o:preferrelative="t" stroked="f" coordsize="21600,21600" o:gfxdata="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qwHLsAAADc&#10;AAAADwAAAAAAAAABACAAAAAiAAAAZHJzL2Rvd25yZXYueG1sUEsBAhQAFAAAAAgAh07iQDMvBZ47&#10;AAAAOQAAABAAAAAAAAAAAQAgAAAACgEAAGRycy9zaGFwZXhtbC54bWxQSwUGAAAAAAYABgBbAQAA&#10;tAMAAAAA&#10;">
                  <v:fill on="f" focussize="0,0"/>
                  <v:stroke on="f"/>
                  <v:imagedata r:id="rId15" cropright="9752f" cropbottom="7769f" o:title=""/>
                  <o:lock v:ext="edit" aspectratio="f"/>
                </v:shape>
                <w10:wrap type="none"/>
                <w10:anchorlock/>
              </v:group>
            </w:pict>
          </mc:Fallback>
        </mc:AlternateContent>
      </w:r>
    </w:p>
    <w:p>
      <w:pPr>
        <w:pStyle w:val="24"/>
        <w:rPr>
          <w:rFonts w:hint="default" w:eastAsia="宋体"/>
          <w:lang w:val="en-US" w:eastAsia="zh-CN"/>
        </w:rPr>
      </w:pPr>
      <w:bookmarkStart w:id="15" w:name="_Toc161593606"/>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t xml:space="preserve"> </w:t>
      </w:r>
      <w:bookmarkEnd w:id="15"/>
      <w:r>
        <w:rPr>
          <w:rFonts w:hint="eastAsia"/>
          <w:lang w:val="en-US" w:eastAsia="zh-CN"/>
        </w:rPr>
        <w:t>AI健身教练</w:t>
      </w:r>
      <w:r>
        <w:rPr>
          <w:rFonts w:hint="default"/>
          <w:lang w:val="en-US" w:eastAsia="zh-CN"/>
        </w:rPr>
        <w:t>与可穿戴设备、智能家居等技术相结合</w:t>
      </w:r>
    </w:p>
    <w:p>
      <w:pPr>
        <w:pStyle w:val="4"/>
      </w:pPr>
      <w:r>
        <w:rPr>
          <w:rFonts w:hint="eastAsia"/>
        </w:rPr>
        <w:t xml:space="preserve"> </w:t>
      </w:r>
      <w:r>
        <w:t xml:space="preserve"> </w:t>
      </w:r>
      <w:bookmarkStart w:id="16" w:name="_Toc7282"/>
      <w:r>
        <w:rPr>
          <w:rFonts w:hint="eastAsia"/>
          <w:lang w:val="en-US" w:eastAsia="zh-CN"/>
        </w:rPr>
        <w:t>相关工作</w:t>
      </w:r>
      <w:bookmarkEnd w:id="16"/>
    </w:p>
    <w:p>
      <w:r>
        <w:t>AI健身教练作为健身科技领域的创新产品，融合了人工智能、机器学习、计算机视觉等技术，致力于提供个性化的健身体验和指导。以下是一些现有的研究工作和产品概述：</w:t>
      </w:r>
    </w:p>
    <w:p>
      <w:pPr>
        <w:pStyle w:val="5"/>
      </w:pPr>
      <w:r>
        <w:t xml:space="preserve"> </w:t>
      </w:r>
      <w:r>
        <w:rPr>
          <w:rFonts w:hint="eastAsia"/>
        </w:rPr>
        <w:t xml:space="preserve"> </w:t>
      </w:r>
      <w:bookmarkStart w:id="17" w:name="_Toc22828"/>
      <w:r>
        <w:rPr>
          <w:rFonts w:hint="eastAsia"/>
          <w:lang w:val="en-US" w:eastAsia="zh-CN"/>
        </w:rPr>
        <w:t>算法与APP产品</w:t>
      </w:r>
      <w:bookmarkEnd w:id="17"/>
    </w:p>
    <w:p>
      <w:pPr>
        <w:rPr>
          <w:rFonts w:hint="default" w:eastAsia="宋体"/>
          <w:lang w:val="en-US" w:eastAsia="zh-CN"/>
        </w:rPr>
      </w:pPr>
      <w:r>
        <w:t>Keep AI健身教练利用摄像头捕捉用户运动时的关键点，进行实时动作打分和指导，还能根据用户运动数据自动调整课程难度，提供虚拟教练功能，帮助用户清晰地认识自己并找到运动目标。此外，基于人体姿态识别的AI健身系统，如使用Open</w:t>
      </w:r>
      <w:r>
        <w:rPr>
          <w:rFonts w:hint="eastAsia"/>
          <w:lang w:val="en-US" w:eastAsia="zh-CN"/>
        </w:rPr>
        <w:t xml:space="preserve"> </w:t>
      </w:r>
      <w:r>
        <w:t>C</w:t>
      </w:r>
      <w:r>
        <w:rPr>
          <w:rFonts w:hint="eastAsia"/>
          <w:lang w:val="en-US" w:eastAsia="zh-CN"/>
        </w:rPr>
        <w:t>V</w:t>
      </w:r>
      <w:r>
        <w:t>和Media</w:t>
      </w:r>
      <w:r>
        <w:rPr>
          <w:rFonts w:hint="eastAsia"/>
          <w:lang w:val="en-US" w:eastAsia="zh-CN"/>
        </w:rPr>
        <w:t xml:space="preserve"> </w:t>
      </w:r>
      <w:r>
        <w:t>Pipe中的Blaze</w:t>
      </w:r>
      <w:r>
        <w:rPr>
          <w:rFonts w:hint="eastAsia"/>
          <w:lang w:val="en-US" w:eastAsia="zh-CN"/>
        </w:rPr>
        <w:t xml:space="preserve"> </w:t>
      </w:r>
      <w:r>
        <w:t>Pose算法，能够检测和展示单人人体关键点的角度变化，为用户提供科学的运动分析。应用程序如Fitness</w:t>
      </w:r>
      <w:r>
        <w:rPr>
          <w:rFonts w:hint="eastAsia"/>
          <w:lang w:val="en-US" w:eastAsia="zh-CN"/>
        </w:rPr>
        <w:t xml:space="preserve"> </w:t>
      </w:r>
      <w:r>
        <w:t>AI和Fit &amp; Healthy AI Trainer通过分析用户的特定数据，提供个性化的锻炼方案，同时考虑用户的目标、偏好和进度，确保训练的安全性和有效性。</w:t>
      </w:r>
      <w:r>
        <w:rPr>
          <w:rFonts w:hint="eastAsia"/>
          <w:lang w:val="en-US" w:eastAsia="zh-CN"/>
        </w:rPr>
        <w:t>i</w:t>
      </w:r>
      <w:r>
        <w:t>Trainer等其他应用程序则利用人工智能提供全面的饮食和锻炼计划，帮助用户实现健康目标。整体来看，AI健身教练正逐渐成为健身领域的一个重要分支</w:t>
      </w:r>
      <w:r>
        <w:rPr>
          <w:rFonts w:hint="eastAsia"/>
          <w:lang w:eastAsia="zh-CN"/>
        </w:rPr>
        <w:t>，</w:t>
      </w:r>
      <w:r>
        <w:rPr>
          <w:rFonts w:hint="eastAsia"/>
          <w:lang w:val="en-US" w:eastAsia="zh-CN"/>
        </w:rPr>
        <w:t>但现有研究更聚焦于</w:t>
      </w:r>
    </w:p>
    <w:p>
      <w:pPr>
        <w:pStyle w:val="5"/>
      </w:pPr>
      <w:r>
        <w:t xml:space="preserve"> </w:t>
      </w:r>
      <w:r>
        <w:rPr>
          <w:rFonts w:hint="eastAsia"/>
        </w:rPr>
        <w:t xml:space="preserve"> </w:t>
      </w:r>
      <w:bookmarkStart w:id="18" w:name="_Toc1339"/>
      <w:r>
        <w:rPr>
          <w:rFonts w:hint="eastAsia"/>
          <w:lang w:val="en-US" w:eastAsia="zh-CN"/>
        </w:rPr>
        <w:t>智能可穿戴设备等硬件产品</w:t>
      </w:r>
      <w:bookmarkEnd w:id="18"/>
    </w:p>
    <w:p>
      <w:r>
        <w:rPr>
          <w:rFonts w:hint="default"/>
        </w:rPr>
        <w:t>在AI健身和可穿戴健康硬件领域，研究工作和产品创新正不断涌现，致力于提供更精准的健康监测和个性化的健身指导。Fitbit和Apple Watch等智能手表已经普遍具备日常活动追踪、心率监测和睡眠分析等基础功能，部分型号甚至支持血氧饱和度测量和心电图等高级健康监测。专为运动员设计的Whoop可穿戴设备通过监测心率变异性来评估用户的恢复情况，提供训练建议。Oura Ring智能戒指则通过分析睡眠阶段和活动模式，帮助用户优化日常活动和训练计划。</w:t>
      </w:r>
    </w:p>
    <w:p>
      <w:pPr>
        <w:rPr>
          <w:rFonts w:hint="default"/>
        </w:rPr>
      </w:pPr>
      <w:r>
        <w:rPr>
          <w:rFonts w:hint="default"/>
        </w:rPr>
        <w:t>Garmin等健身设备以其精确的GPS追踪和针对特定运动的训练模式而受到欢迎，同时提供日常健康追踪功能。Motus等运动捕捉设备通过分析用户的运动技巧和模式，帮助提高运动表现并预防受伤。智能健身镜如Mirror和Tonal提供虚拟健身课程和实时反馈，集成了力量训练和有氧运动的指导。</w:t>
      </w:r>
    </w:p>
    <w:p>
      <w:pPr>
        <w:pStyle w:val="4"/>
      </w:pPr>
      <w:r>
        <w:rPr>
          <w:rFonts w:hint="eastAsia"/>
        </w:rPr>
        <w:t xml:space="preserve"> </w:t>
      </w:r>
      <w:bookmarkStart w:id="19" w:name="_Toc161594845"/>
      <w:bookmarkStart w:id="20" w:name="_Toc161594995"/>
      <w:bookmarkStart w:id="21" w:name="_Toc20362"/>
      <w:r>
        <w:rPr>
          <w:rFonts w:hint="eastAsia"/>
        </w:rPr>
        <w:t>本文内容梗概</w:t>
      </w:r>
      <w:bookmarkEnd w:id="19"/>
      <w:bookmarkEnd w:id="20"/>
      <w:bookmarkEnd w:id="21"/>
    </w:p>
    <w:p>
      <w:pPr>
        <w:rPr>
          <w:rFonts w:hint="default" w:eastAsia="宋体"/>
          <w:lang w:val="en-US" w:eastAsia="zh-CN"/>
        </w:rPr>
      </w:pPr>
      <w:r>
        <w:rPr>
          <w:rFonts w:hint="eastAsia"/>
          <w:lang w:val="en-US" w:eastAsia="zh-CN"/>
        </w:rPr>
        <w:t>针对现有研究中对于大学生体测立定跳远项目的指导性不强的问题，本文旨在利用人工智能技术针对大学生体质健康测试中的立定跳远项目进行在线的教练辅导，提高评估效率和准确性。</w:t>
      </w:r>
    </w:p>
    <w:p>
      <w:pPr>
        <w:pStyle w:val="3"/>
      </w:pPr>
      <w:bookmarkStart w:id="22" w:name="_Toc161516550"/>
      <w:r>
        <w:rPr>
          <w:rFonts w:hint="eastAsia"/>
        </w:rPr>
        <w:t xml:space="preserve">   </w:t>
      </w:r>
      <w:bookmarkEnd w:id="22"/>
      <w:bookmarkStart w:id="23" w:name="_Toc26005"/>
      <w:r>
        <w:rPr>
          <w:rFonts w:hint="eastAsia"/>
          <w:lang w:val="en-US" w:eastAsia="zh-CN"/>
        </w:rPr>
        <w:t>研究计划</w:t>
      </w:r>
      <w:bookmarkEnd w:id="23"/>
    </w:p>
    <w:p>
      <w:pPr>
        <w:rPr>
          <w:rFonts w:hint="eastAsia"/>
        </w:rPr>
      </w:pPr>
      <w:r>
        <w:rPr>
          <w:rFonts w:hint="eastAsia"/>
        </w:rPr>
        <w:t>AI智能评估系统的设计采用分层架构，确保各模块的职责清晰且易于维护。系统主要由以下模块组成：数据采集模块、特征提取模块、动作分析模块、个性化建议生成器和用户界面。</w:t>
      </w:r>
    </w:p>
    <w:p>
      <w:pPr>
        <w:pStyle w:val="4"/>
      </w:pPr>
      <w:r>
        <w:rPr>
          <w:rFonts w:hint="eastAsia"/>
        </w:rPr>
        <w:t xml:space="preserve"> </w:t>
      </w:r>
      <w:r>
        <w:t xml:space="preserve"> </w:t>
      </w:r>
      <w:bookmarkStart w:id="24" w:name="_Toc25406"/>
      <w:r>
        <w:rPr>
          <w:rFonts w:hint="eastAsia"/>
          <w:lang w:val="en-US" w:eastAsia="zh-CN"/>
        </w:rPr>
        <w:t>动作捕捉</w:t>
      </w:r>
      <w:bookmarkEnd w:id="24"/>
    </w:p>
    <w:p>
      <w:pPr>
        <w:rPr>
          <w:rFonts w:hint="eastAsia" w:eastAsia="宋体"/>
          <w:lang w:eastAsia="zh-CN"/>
        </w:rPr>
      </w:pPr>
      <w:r>
        <w:rPr>
          <w:rFonts w:hint="eastAsia"/>
          <w:lang w:val="en-US" w:eastAsia="zh-CN"/>
        </w:rPr>
        <w:t>在智能评估过程中，</w:t>
      </w:r>
      <w:r>
        <w:rPr>
          <w:rFonts w:hint="eastAsia"/>
        </w:rPr>
        <w:t>每个动作都</w:t>
      </w:r>
      <w:r>
        <w:rPr>
          <w:rFonts w:hint="eastAsia"/>
          <w:lang w:val="en-US" w:eastAsia="zh-CN"/>
        </w:rPr>
        <w:t>将</w:t>
      </w:r>
      <w:r>
        <w:rPr>
          <w:rFonts w:hint="eastAsia"/>
        </w:rPr>
        <w:t>被分解为关键帧，并定义了相应的动作参数，如关节角度、身体姿态和运动幅度</w:t>
      </w:r>
      <w:r>
        <w:rPr>
          <w:rFonts w:hint="eastAsia"/>
          <w:lang w:eastAsia="zh-CN"/>
        </w:rPr>
        <w:t>。</w:t>
      </w:r>
    </w:p>
    <w:p>
      <w:pPr>
        <w:pStyle w:val="5"/>
      </w:pPr>
      <w:bookmarkStart w:id="25" w:name="_Toc3803"/>
      <w:r>
        <w:rPr>
          <w:rFonts w:hint="eastAsia"/>
          <w:lang w:val="en-US" w:eastAsia="zh-CN"/>
        </w:rPr>
        <w:t>人体特征点捕捉</w:t>
      </w:r>
      <w:bookmarkEnd w:id="25"/>
    </w:p>
    <w:p>
      <w:r>
        <w:t>首先，系统需要部署高清摄像头来捕捉学生的立定跳远动作。摄像头应放置在能够清晰记录整个跳跃过程的位置，确保光线均匀，避免阴影和反光干扰。采集到的视频数据将进行预处理，以提高后续处理的准确性。预处理步骤包括去噪、灰度化、对比度增强和图像分割等。使用人体检测算法，如Haar特征结合AdaBoost分类器或基于深度学习的YOLO（You Only Look Once）算法，来识别并追踪视频中的人体轮廓。在检测到的人体轮廓上，关键点定位算法将识别和标记出立定跳远中的关键身体部位，如头部、肩膀、手腕、臀部、膝盖、脚踝等。这些关键点的坐标信息对于分析动作至关重要。</w:t>
      </w:r>
    </w:p>
    <w:p>
      <w:pPr>
        <w:pStyle w:val="5"/>
      </w:pPr>
      <w:bookmarkStart w:id="26" w:name="_Toc12910"/>
      <w:r>
        <w:rPr>
          <w:rFonts w:hint="eastAsia"/>
          <w:lang w:val="en-US" w:eastAsia="zh-CN"/>
        </w:rPr>
        <w:t>三维姿态重建</w:t>
      </w:r>
      <w:bookmarkEnd w:id="26"/>
    </w:p>
    <w:p>
      <w:pPr>
        <w:keepNext/>
        <w:ind w:firstLine="0" w:firstLineChars="0"/>
        <w:jc w:val="center"/>
      </w:pPr>
    </w:p>
    <w:p>
      <w:r>
        <w:rPr>
          <w:rFonts w:hint="eastAsia"/>
          <w:lang w:val="en-US" w:eastAsia="zh-CN"/>
        </w:rPr>
        <w:t>为了更好地分析动作的规范性，我们希望可以由特征点的二维位置，重建其三维坐标，以避免视角所造成的动作分析的误差。</w:t>
      </w:r>
    </w:p>
    <w:p>
      <w:pPr>
        <w:pStyle w:val="4"/>
      </w:pPr>
      <w:r>
        <w:rPr>
          <w:rFonts w:hint="eastAsia"/>
        </w:rPr>
        <w:t xml:space="preserve"> </w:t>
      </w:r>
      <w:r>
        <w:t xml:space="preserve"> </w:t>
      </w:r>
      <w:bookmarkStart w:id="27" w:name="_Toc22502"/>
      <w:r>
        <w:rPr>
          <w:rFonts w:hint="eastAsia"/>
          <w:lang w:val="en-US" w:eastAsia="zh-CN"/>
        </w:rPr>
        <w:t>评估标准设计</w:t>
      </w:r>
      <w:bookmarkEnd w:id="27"/>
    </w:p>
    <w:p>
      <w:r>
        <w:rPr>
          <w:rFonts w:hint="eastAsia"/>
        </w:rPr>
        <w:t>本系统</w:t>
      </w:r>
      <w:r>
        <w:rPr>
          <w:rFonts w:hint="eastAsia"/>
          <w:lang w:val="en-US" w:eastAsia="zh-CN"/>
        </w:rPr>
        <w:t>计划</w:t>
      </w:r>
      <w:r>
        <w:rPr>
          <w:rFonts w:hint="eastAsia"/>
        </w:rPr>
        <w:t>包含一个标准动作数据库，存储了专业运动员或教练执行立定跳远的标准动作序列。每个动作都被分解为关键帧，并定义了相应的动作参数，如关节角度、身体姿态和运动幅度。</w:t>
      </w:r>
    </w:p>
    <w:p>
      <w:pPr>
        <w:pStyle w:val="4"/>
      </w:pPr>
      <w:bookmarkStart w:id="28" w:name="_Toc161177844"/>
      <w:r>
        <w:rPr>
          <w:rFonts w:hint="eastAsia"/>
        </w:rPr>
        <w:t xml:space="preserve"> </w:t>
      </w:r>
      <w:r>
        <w:t xml:space="preserve"> </w:t>
      </w:r>
      <w:bookmarkEnd w:id="28"/>
      <w:bookmarkStart w:id="29" w:name="_Toc27800"/>
      <w:r>
        <w:rPr>
          <w:rFonts w:hint="eastAsia"/>
          <w:lang w:val="en-US" w:eastAsia="zh-CN"/>
        </w:rPr>
        <w:t>自适应反馈</w:t>
      </w:r>
      <w:bookmarkEnd w:id="29"/>
    </w:p>
    <w:p>
      <w:pPr>
        <w:rPr>
          <w:rFonts w:hint="eastAsia"/>
        </w:rPr>
      </w:pPr>
      <w:r>
        <w:rPr>
          <w:rFonts w:hint="eastAsia"/>
        </w:rPr>
        <w:t>系统将捕捉到的学生动作与标准动作数据库进行匹配。使用机器学习算法，如动态时间规整(DTW)和卷积神经网络(CNN)，评估动作的相似度和差异。分析模块会识别出动作中的关键差异，并量化这些差异对整体表现的影响。</w:t>
      </w:r>
    </w:p>
    <w:p>
      <w:r>
        <w:rPr>
          <w:rFonts w:hint="eastAsia"/>
        </w:rPr>
        <w:t>基于动作分析的结果，系统会生成个性化的建议。这些建议包括技术改进点、力量和柔韧性训练方法，以及针对性的练习。系统还会根据学生的改进情况，动态调整建议内容。</w:t>
      </w:r>
    </w:p>
    <w:p>
      <w:pPr>
        <w:pStyle w:val="4"/>
      </w:pPr>
      <w:r>
        <w:rPr>
          <w:rFonts w:hint="eastAsia"/>
        </w:rPr>
        <w:t xml:space="preserve"> </w:t>
      </w:r>
      <w:r>
        <w:t xml:space="preserve"> </w:t>
      </w:r>
      <w:bookmarkStart w:id="30" w:name="_Toc15904"/>
      <w:r>
        <w:rPr>
          <w:rFonts w:hint="eastAsia"/>
          <w:lang w:val="en-US" w:eastAsia="zh-CN"/>
        </w:rPr>
        <w:t>定制个人数据库</w:t>
      </w:r>
      <w:bookmarkEnd w:id="30"/>
    </w:p>
    <w:p>
      <w:pPr>
        <w:rPr>
          <w:rFonts w:hint="eastAsia"/>
        </w:rPr>
      </w:pPr>
      <w:r>
        <w:rPr>
          <w:rFonts w:hint="eastAsia"/>
        </w:rPr>
        <w:t>系统设计了一套数据管理系统，用于存储用户信息、动作视频、评估结果和历史反馈。该系统支持数据的安全性和隐私性，确保只有授权用户才能访问相关信息。</w:t>
      </w:r>
    </w:p>
    <w:p>
      <w:pPr>
        <w:pStyle w:val="4"/>
      </w:pPr>
      <w:r>
        <w:rPr>
          <w:rFonts w:hint="eastAsia"/>
        </w:rPr>
        <w:t xml:space="preserve"> </w:t>
      </w:r>
      <w:r>
        <w:t xml:space="preserve"> </w:t>
      </w:r>
      <w:bookmarkStart w:id="31" w:name="_Toc161595009"/>
      <w:bookmarkStart w:id="32" w:name="_Toc161516562"/>
      <w:bookmarkStart w:id="33" w:name="_Toc161594859"/>
      <w:bookmarkStart w:id="34" w:name="_Toc32219"/>
      <w:r>
        <w:rPr>
          <w:rFonts w:hint="eastAsia"/>
        </w:rPr>
        <w:t>本章小结</w:t>
      </w:r>
      <w:bookmarkEnd w:id="31"/>
      <w:bookmarkEnd w:id="32"/>
      <w:bookmarkEnd w:id="33"/>
      <w:bookmarkEnd w:id="34"/>
    </w:p>
    <w:p>
      <w:pPr>
        <w:pStyle w:val="65"/>
      </w:pPr>
      <w:bookmarkStart w:id="35" w:name="_Toc161594877"/>
      <w:bookmarkStart w:id="36" w:name="_Toc161595027"/>
      <w:bookmarkStart w:id="37" w:name="_Toc14369"/>
      <w:r>
        <w:rPr>
          <w:rFonts w:hint="eastAsia"/>
        </w:rPr>
        <w:t>参考文献</w:t>
      </w:r>
      <w:bookmarkEnd w:id="35"/>
      <w:bookmarkEnd w:id="36"/>
      <w:bookmarkEnd w:id="37"/>
    </w:p>
    <w:p>
      <w:pPr>
        <w:sectPr>
          <w:footnotePr>
            <w:numFmt w:val="decimalEnclosedCircleChinese"/>
            <w:numRestart w:val="eachPage"/>
          </w:footnotePr>
          <w:endnotePr>
            <w:numFmt w:val="decimalEnclosedCircleChinese"/>
          </w:endnotePr>
          <w:pgSz w:w="11906" w:h="16838"/>
          <w:pgMar w:top="2155" w:right="1701" w:bottom="1814" w:left="1701" w:header="964" w:footer="851" w:gutter="113"/>
          <w:cols w:space="425" w:num="1"/>
          <w:docGrid w:linePitch="326" w:charSpace="0"/>
        </w:sectPr>
      </w:pPr>
    </w:p>
    <w:p>
      <w:pPr>
        <w:pStyle w:val="110"/>
      </w:pPr>
      <w:r>
        <w:rPr>
          <w:rFonts w:hint="eastAsia"/>
        </w:rPr>
        <w:t xml:space="preserve"> </w:t>
      </w:r>
      <w:r>
        <w:t xml:space="preserve"> </w:t>
      </w:r>
      <w:bookmarkStart w:id="38" w:name="_Toc157710013"/>
      <w:bookmarkStart w:id="39" w:name="_Toc161594878"/>
      <w:bookmarkStart w:id="40" w:name="_Toc161595028"/>
      <w:bookmarkStart w:id="41" w:name="_Toc6554"/>
      <w:r>
        <w:rPr>
          <w:rFonts w:hint="eastAsia"/>
        </w:rPr>
        <w:t>其他内容</w:t>
      </w:r>
      <w:bookmarkEnd w:id="38"/>
      <w:bookmarkEnd w:id="39"/>
      <w:bookmarkEnd w:id="40"/>
      <w:bookmarkEnd w:id="41"/>
    </w:p>
    <w:p>
      <w:r>
        <w:rPr>
          <w:rFonts w:hint="eastAsia"/>
        </w:rPr>
        <w:t>本附录对3</w:t>
      </w:r>
      <w:r>
        <w:t>.2</w:t>
      </w:r>
      <w:r>
        <w:rPr>
          <w:rFonts w:hint="eastAsia"/>
        </w:rPr>
        <w:t>节结论得出的过程进行了详尽的推导。</w:t>
      </w:r>
    </w:p>
    <w:p>
      <w:r>
        <w:rPr>
          <w:rFonts w:hint="eastAsia"/>
        </w:rPr>
        <w:t>转换矩阵</w:t>
      </w:r>
      <m:oMath>
        <m:sSub>
          <m:sSubPr/>
          <m:e>
            <m:r>
              <m:rPr/>
              <m:t>K</m:t>
            </m:r>
          </m:e>
          <m:sub>
            <m:r>
              <m:rPr/>
              <m:t>r</m:t>
            </m:r>
          </m:sub>
        </m:sSub>
      </m:oMath>
      <w:r>
        <w:rPr>
          <w:rFonts w:hint="eastAsia"/>
        </w:rPr>
        <w:t>描述了从接触形变场到接触合力的变换关系。相较于刚度矩阵</w:t>
      </w:r>
      <m:oMath>
        <m:sSub>
          <m:sSubPr/>
          <m:e>
            <m:r>
              <m:rPr>
                <m:sty m:val="p"/>
              </m:rPr>
              <m:t>K</m:t>
            </m:r>
          </m:e>
          <m:sub>
            <m:r>
              <m:rPr>
                <m:sty m:val="p"/>
              </m:rPr>
              <m:t>0</m:t>
            </m:r>
          </m:sub>
        </m:sSub>
      </m:oMath>
      <w:r>
        <w:rPr>
          <w:rFonts w:hint="eastAsia"/>
        </w:rPr>
        <w:t>,</w:t>
      </w:r>
      <w:r>
        <w:t>由于传感器笛卡尔坐标系三个坐标轴方向的合力真值</w:t>
      </w:r>
      <m:oMath>
        <m:sSubSup>
          <m:sSubSupPr/>
          <m:e>
            <m:r>
              <m:rPr>
                <m:sty m:val="p"/>
              </m:rPr>
              <m:t>F</m:t>
            </m:r>
          </m:e>
          <m:sub>
            <m:r>
              <m:rPr>
                <m:sty m:val="p"/>
              </m:rPr>
              <m:t>x</m:t>
            </m:r>
          </m:sub>
          <m:sup>
            <m:r>
              <m:rPr>
                <m:sty m:val="p"/>
              </m:rPr>
              <m:t>∗</m:t>
            </m:r>
          </m:sup>
        </m:sSubSup>
        <m:r>
          <m:rPr>
            <m:sty m:val="p"/>
          </m:rPr>
          <m:t>,</m:t>
        </m:r>
        <m:sSubSup>
          <m:sSubSupPr/>
          <m:e>
            <m:r>
              <m:rPr>
                <m:sty m:val="p"/>
              </m:rPr>
              <m:t>F</m:t>
            </m:r>
          </m:e>
          <m:sub>
            <m:r>
              <m:rPr>
                <m:sty m:val="p"/>
              </m:rPr>
              <m:t>y</m:t>
            </m:r>
          </m:sub>
          <m:sup>
            <m:r>
              <m:rPr>
                <m:sty m:val="p"/>
              </m:rPr>
              <m:t>∗</m:t>
            </m:r>
          </m:sup>
        </m:sSubSup>
        <m:r>
          <m:rPr>
            <m:sty m:val="p"/>
          </m:rPr>
          <m:t>,</m:t>
        </m:r>
        <m:sSubSup>
          <m:sSubSupPr/>
          <m:e>
            <m:r>
              <m:rPr>
                <m:sty m:val="p"/>
              </m:rPr>
              <m:t>F</m:t>
            </m:r>
          </m:e>
          <m:sub>
            <m:r>
              <m:rPr>
                <m:sty m:val="p"/>
              </m:rPr>
              <m:t>z</m:t>
            </m:r>
          </m:sub>
          <m:sup>
            <m:r>
              <m:rPr>
                <m:sty m:val="p"/>
              </m:rPr>
              <m:t>∗</m:t>
            </m:r>
          </m:sup>
        </m:sSubSup>
      </m:oMath>
      <w:r>
        <w:t>可通过力传感器获取，因此存在利用该真值对转换矩阵</w:t>
      </w:r>
      <m:oMath>
        <m:sSub>
          <m:sSubPr/>
          <m:e>
            <m:r>
              <m:rPr>
                <m:sty m:val="p"/>
              </m:rPr>
              <m:t>K</m:t>
            </m:r>
          </m:e>
          <m:sub>
            <m:r>
              <m:rPr>
                <m:sty m:val="p"/>
              </m:rPr>
              <m:t>r</m:t>
            </m:r>
          </m:sub>
        </m:sSub>
      </m:oMath>
      <w:r>
        <w:t>进行修正的可能性，得到更精准的合力重构值。</w:t>
      </w:r>
    </w:p>
    <w:p>
      <w:r>
        <w:rPr>
          <w:rFonts w:hint="eastAsia"/>
        </w:rPr>
        <w:t>为了研究</w:t>
      </w:r>
      <w:r>
        <w:t>转换矩阵</w:t>
      </w:r>
      <m:oMath>
        <m:sSub>
          <m:sSubPr/>
          <m:e>
            <m:r>
              <m:rPr/>
              <m:t>K</m:t>
            </m:r>
          </m:e>
          <m:sub>
            <m:r>
              <m:rPr/>
              <m:t>r</m:t>
            </m:r>
          </m:sub>
        </m:sSub>
      </m:oMath>
      <w:r>
        <w:rPr>
          <w:rFonts w:hint="eastAsia"/>
        </w:rPr>
        <w:t>与刚度矩阵</w:t>
      </w:r>
      <m:oMath>
        <m:sSub>
          <m:sSubPr/>
          <m:e>
            <m:r>
              <m:rPr/>
              <m:t>K</m:t>
            </m:r>
          </m:e>
          <m:sub>
            <m:r>
              <m:rPr>
                <m:sty m:val="p"/>
              </m:rPr>
              <m:t>0</m:t>
            </m:r>
          </m:sub>
        </m:sSub>
      </m:oMath>
      <w:r>
        <w:rPr>
          <w:rFonts w:hint="eastAsia"/>
        </w:rPr>
        <w:t>的数学特性以</w:t>
      </w:r>
      <w:r>
        <w:t>对</w:t>
      </w:r>
      <w:r>
        <w:rPr>
          <w:rFonts w:hint="eastAsia"/>
        </w:rPr>
        <w:t>其</w:t>
      </w:r>
      <w:r>
        <w:t>进行修正</w:t>
      </w:r>
      <w:r>
        <w:rPr>
          <w:rFonts w:hint="eastAsia"/>
        </w:rPr>
        <w:t>，</w:t>
      </w:r>
      <w:r>
        <w:t>首先对刚度矩阵</w:t>
      </w:r>
      <m:oMath>
        <m:sSub>
          <m:sSubPr/>
          <m:e>
            <m:r>
              <m:rPr>
                <m:sty m:val="p"/>
              </m:rPr>
              <m:t>K</m:t>
            </m:r>
          </m:e>
          <m:sub>
            <m:r>
              <m:rPr>
                <m:sty m:val="p"/>
              </m:rPr>
              <m:t>0</m:t>
            </m:r>
          </m:sub>
        </m:sSub>
      </m:oMath>
      <w:r>
        <w:t>进行奇异值分解，得到</w:t>
      </w:r>
    </w:p>
    <w:p>
      <w:pPr>
        <w:rPr>
          <w:rFonts w:ascii="宋体" w:hAnsi="宋体"/>
        </w:rPr>
      </w:pPr>
      <m:oMathPara>
        <m:oMath>
          <m:eqArr>
            <m:eqArrPr>
              <m:maxDist m:val="1"/>
              <m:ctrlPr>
                <w:rPr>
                  <w:i/>
                </w:rPr>
              </m:ctrlPr>
            </m:eqArrPr>
            <m:e>
              <m:sSub>
                <m:sSubPr>
                  <m:ctrlPr>
                    <w:rPr>
                      <w:i/>
                    </w:rPr>
                  </m:ctrlPr>
                </m:sSubPr>
                <m:e>
                  <m:r>
                    <m:rPr/>
                    <m:t>K</m:t>
                  </m:r>
                  <m:ctrlPr>
                    <w:rPr>
                      <w:i/>
                    </w:rPr>
                  </m:ctrlPr>
                </m:e>
                <m:sub>
                  <m:r>
                    <m:rPr/>
                    <m:t>0</m:t>
                  </m:r>
                  <m:ctrlPr>
                    <w:rPr>
                      <w:i/>
                    </w:rPr>
                  </m:ctrlPr>
                </m:sub>
              </m:sSub>
              <m:r>
                <m:rPr/>
                <m:t>=US</m:t>
              </m:r>
              <m:sSup>
                <m:sSupPr>
                  <m:ctrlPr>
                    <w:rPr>
                      <w:i/>
                    </w:rPr>
                  </m:ctrlPr>
                </m:sSupPr>
                <m:e>
                  <m:r>
                    <m:rPr/>
                    <m:t>V</m:t>
                  </m:r>
                  <m:ctrlPr>
                    <w:rPr>
                      <w:i/>
                    </w:rPr>
                  </m:ctrlPr>
                </m:e>
                <m:sup>
                  <m:r>
                    <m:rPr/>
                    <m:t>T</m:t>
                  </m:r>
                  <m:ctrlPr>
                    <w:rPr>
                      <w:i/>
                    </w:rPr>
                  </m:ctrlPr>
                </m:sup>
              </m:sSup>
              <m:r>
                <m:rPr/>
                <m:t xml:space="preserve"> </m:t>
              </m:r>
              <m:r>
                <m:rPr>
                  <m:sty m:val="p"/>
                </m:rPr>
                <m:t>#</m:t>
              </m:r>
              <m:d>
                <m:dPr/>
                <m:e>
                  <m:r>
                    <m:rPr/>
                    <m:t>A</m:t>
                  </m:r>
                  <m:r>
                    <m:rPr>
                      <m:sty m:val="p"/>
                    </m:rPr>
                    <m:t>−1</m:t>
                  </m:r>
                </m:e>
              </m:d>
              <m:ctrlPr>
                <w:rPr>
                  <w:i/>
                </w:rPr>
              </m:ctrlPr>
            </m:e>
          </m:eqArr>
        </m:oMath>
      </m:oMathPara>
    </w:p>
    <w:p>
      <w:r>
        <w:rPr>
          <w:rFonts w:hint="eastAsia"/>
        </w:rPr>
        <w:t>其中：</w:t>
      </w:r>
    </w:p>
    <w:p>
      <w:pPr>
        <w:rPr>
          <w:rFonts w:ascii="宋体" w:hAnsi="宋体"/>
        </w:rPr>
      </w:pPr>
      <m:oMathPara>
        <m:oMath>
          <m:r>
            <m:rPr>
              <m:sty m:val="p"/>
            </m:rPr>
            <m:t>U=</m:t>
          </m:r>
          <m:d>
            <m:dPr/>
            <m:e>
              <m:sSub>
                <m:sSubPr/>
                <m:e>
                  <m:r>
                    <m:rPr>
                      <m:sty m:val="p"/>
                    </m:rPr>
                    <m:t>u</m:t>
                  </m:r>
                </m:e>
                <m:sub>
                  <m:r>
                    <m:rPr>
                      <m:sty m:val="p"/>
                    </m:rPr>
                    <m:t>1</m:t>
                  </m:r>
                </m:sub>
              </m:sSub>
              <m:r>
                <m:rPr>
                  <m:sty m:val="p"/>
                </m:rPr>
                <m:t>,</m:t>
              </m:r>
              <m:sSub>
                <m:sSubPr/>
                <m:e>
                  <m:r>
                    <m:rPr>
                      <m:sty m:val="p"/>
                    </m:rPr>
                    <m:t>u</m:t>
                  </m:r>
                </m:e>
                <m:sub>
                  <m:r>
                    <m:rPr>
                      <m:sty m:val="p"/>
                    </m:rPr>
                    <m:t>2</m:t>
                  </m:r>
                </m:sub>
              </m:sSub>
              <m:r>
                <m:rPr>
                  <m:sty m:val="p"/>
                </m:rPr>
                <m:t>,</m:t>
              </m:r>
              <m:r>
                <m:rPr>
                  <m:sty m:val="p"/>
                </m:rPr>
                <w:rPr>
                  <w:rFonts w:hint="eastAsia"/>
                </w:rPr>
                <m:t>…</m:t>
              </m:r>
              <m:r>
                <m:rPr>
                  <m:sty m:val="p"/>
                </m:rPr>
                <m:t>,</m:t>
              </m:r>
              <m:sSub>
                <m:sSubPr/>
                <m:e>
                  <m:r>
                    <m:rPr>
                      <m:sty m:val="p"/>
                    </m:rPr>
                    <m:t>u</m:t>
                  </m:r>
                </m:e>
                <m:sub>
                  <m:r>
                    <m:rPr>
                      <m:sty m:val="p"/>
                    </m:rPr>
                    <m:t>n</m:t>
                  </m:r>
                </m:sub>
              </m:sSub>
            </m:e>
          </m:d>
          <m:r>
            <m:rPr>
              <m:sty m:val="p"/>
            </m:rPr>
            <m:t>=</m:t>
          </m:r>
          <m:d>
            <m:dPr/>
            <m:e>
              <m:sSub>
                <m:sSubPr/>
                <m:e>
                  <m:r>
                    <m:rPr>
                      <m:sty m:val="p"/>
                    </m:rPr>
                    <m:t>u</m:t>
                  </m:r>
                </m:e>
                <m:sub>
                  <m:r>
                    <m:rPr>
                      <m:sty m:val="p"/>
                    </m:rPr>
                    <m:t>ij</m:t>
                  </m:r>
                </m:sub>
              </m:sSub>
            </m:e>
          </m:d>
          <m:r>
            <m:rPr>
              <m:sty m:val="p"/>
            </m:rPr>
            <m:t>,V=</m:t>
          </m:r>
          <m:d>
            <m:dPr/>
            <m:e>
              <m:sSub>
                <m:sSubPr/>
                <m:e>
                  <m:r>
                    <m:rPr>
                      <m:sty m:val="p"/>
                    </m:rPr>
                    <m:t>v</m:t>
                  </m:r>
                </m:e>
                <m:sub>
                  <m:r>
                    <m:rPr>
                      <m:sty m:val="p"/>
                    </m:rPr>
                    <m:t>1</m:t>
                  </m:r>
                </m:sub>
              </m:sSub>
              <m:r>
                <m:rPr>
                  <m:sty m:val="p"/>
                </m:rPr>
                <m:t>,</m:t>
              </m:r>
              <m:sSub>
                <m:sSubPr/>
                <m:e>
                  <m:r>
                    <m:rPr>
                      <m:sty m:val="p"/>
                    </m:rPr>
                    <m:t>v</m:t>
                  </m:r>
                </m:e>
                <m:sub>
                  <m:r>
                    <m:rPr>
                      <m:sty m:val="p"/>
                    </m:rPr>
                    <m:t>2</m:t>
                  </m:r>
                </m:sub>
              </m:sSub>
              <m:r>
                <m:rPr>
                  <m:sty m:val="p"/>
                </m:rPr>
                <m:t>,</m:t>
              </m:r>
              <m:r>
                <m:rPr>
                  <m:sty m:val="p"/>
                </m:rPr>
                <w:rPr>
                  <w:rFonts w:hint="eastAsia"/>
                </w:rPr>
                <m:t>…</m:t>
              </m:r>
              <m:r>
                <m:rPr>
                  <m:sty m:val="p"/>
                </m:rPr>
                <m:t>,</m:t>
              </m:r>
              <m:sSub>
                <m:sSubPr/>
                <m:e>
                  <m:r>
                    <m:rPr>
                      <m:sty m:val="p"/>
                    </m:rPr>
                    <m:t>v</m:t>
                  </m:r>
                </m:e>
                <m:sub>
                  <m:r>
                    <m:rPr>
                      <m:sty m:val="p"/>
                    </m:rPr>
                    <m:t>n</m:t>
                  </m:r>
                </m:sub>
              </m:sSub>
            </m:e>
          </m:d>
          <m:r>
            <m:rPr>
              <m:sty m:val="p"/>
            </m:rPr>
            <m:t>=</m:t>
          </m:r>
          <m:d>
            <m:dPr/>
            <m:e>
              <m:sSub>
                <m:sSubPr/>
                <m:e>
                  <m:r>
                    <m:rPr>
                      <m:sty m:val="p"/>
                    </m:rPr>
                    <m:t>v</m:t>
                  </m:r>
                </m:e>
                <m:sub>
                  <m:r>
                    <m:rPr>
                      <m:sty m:val="p"/>
                    </m:rPr>
                    <m:t>ij</m:t>
                  </m:r>
                </m:sub>
              </m:sSub>
            </m:e>
          </m:d>
          <m:r>
            <m:rPr>
              <m:sty m:val="p"/>
            </m:rPr>
            <m:t>,S=diag</m:t>
          </m:r>
          <m:d>
            <m:dPr/>
            <m:e>
              <m:sSub>
                <m:sSubPr/>
                <m:e>
                  <m:r>
                    <m:rPr>
                      <m:sty m:val="p"/>
                    </m:rPr>
                    <m:t>s</m:t>
                  </m:r>
                </m:e>
                <m:sub>
                  <m:r>
                    <m:rPr>
                      <m:sty m:val="p"/>
                    </m:rPr>
                    <m:t>1</m:t>
                  </m:r>
                </m:sub>
              </m:sSub>
              <m:r>
                <m:rPr>
                  <m:sty m:val="p"/>
                </m:rPr>
                <m:t>,</m:t>
              </m:r>
              <m:sSub>
                <m:sSubPr/>
                <m:e>
                  <m:r>
                    <m:rPr>
                      <m:sty m:val="p"/>
                    </m:rPr>
                    <m:t>s</m:t>
                  </m:r>
                </m:e>
                <m:sub>
                  <m:r>
                    <m:rPr>
                      <m:sty m:val="p"/>
                    </m:rPr>
                    <m:t>2</m:t>
                  </m:r>
                </m:sub>
              </m:sSub>
              <m:r>
                <m:rPr>
                  <m:sty m:val="p"/>
                </m:rPr>
                <m:t>,</m:t>
              </m:r>
              <m:r>
                <m:rPr>
                  <m:sty m:val="p"/>
                </m:rPr>
                <w:rPr>
                  <w:rFonts w:hint="eastAsia"/>
                </w:rPr>
                <m:t>…</m:t>
              </m:r>
              <m:r>
                <m:rPr>
                  <m:sty m:val="p"/>
                </m:rPr>
                <m:t>,</m:t>
              </m:r>
              <m:sSub>
                <m:sSubPr/>
                <m:e>
                  <m:r>
                    <m:rPr>
                      <m:sty m:val="p"/>
                    </m:rPr>
                    <m:t>s</m:t>
                  </m:r>
                </m:e>
                <m:sub>
                  <m:r>
                    <m:rPr>
                      <m:sty m:val="p"/>
                    </m:rPr>
                    <m:t>n</m:t>
                  </m:r>
                </m:sub>
              </m:sSub>
            </m:e>
          </m:d>
        </m:oMath>
      </m:oMathPara>
    </w:p>
    <w:p>
      <w:r>
        <w:rPr>
          <w:rFonts w:hint="eastAsia"/>
        </w:rPr>
        <w:t>这里</w:t>
      </w:r>
      <m:oMath>
        <m:r>
          <m:rPr>
            <m:sty m:val="p"/>
          </m:rPr>
          <m:t>S</m:t>
        </m:r>
      </m:oMath>
      <w:r>
        <w:t>为对角矩阵，对角线上的元素为刚度矩阵</w:t>
      </w:r>
      <m:oMath>
        <m:sSub>
          <m:sSubPr/>
          <m:e>
            <m:r>
              <m:rPr>
                <m:sty m:val="p"/>
              </m:rPr>
              <m:t>K</m:t>
            </m:r>
          </m:e>
          <m:sub>
            <m:r>
              <m:rPr>
                <m:sty m:val="p"/>
              </m:rPr>
              <m:t>0</m:t>
            </m:r>
          </m:sub>
        </m:sSub>
      </m:oMath>
      <w:r>
        <w:t>的奇异值。</w:t>
      </w:r>
      <w:r>
        <w:rPr>
          <w:rFonts w:hint="eastAsia"/>
        </w:rPr>
        <w:t>值得注意的是，通常而言奇异向量的分量和大部分都很接近0，这意味着对大部分奇异值进行调整不会对合力重构值产生显著影响。</w:t>
      </w:r>
      <w:r>
        <w:tab/>
      </w:r>
    </w:p>
    <w:p>
      <w:r>
        <w:t>将(8)式代入(5)式，得</w:t>
      </w:r>
    </w:p>
    <w:p>
      <m:oMathPara>
        <m:oMath>
          <m:eqArr>
            <m:eqArrPr>
              <m:maxDist m:val="1"/>
              <m:ctrlPr>
                <w:rPr>
                  <w:i/>
                </w:rPr>
              </m:ctrlPr>
            </m:eqArrPr>
            <m:e>
              <m:sSub>
                <m:sSubPr>
                  <m:ctrlPr>
                    <w:rPr>
                      <w:i/>
                    </w:rPr>
                  </m:ctrlPr>
                </m:sSubPr>
                <m:e>
                  <m:r>
                    <m:rPr/>
                    <w:rPr>
                      <w:rFonts w:hint="eastAsia"/>
                    </w:rPr>
                    <m:t>F</m:t>
                  </m:r>
                  <m:ctrlPr>
                    <w:rPr>
                      <w:rFonts w:hint="eastAsia"/>
                      <w:i/>
                    </w:rPr>
                  </m:ctrlPr>
                </m:e>
                <m:sub>
                  <m:r>
                    <m:rPr/>
                    <m:t>m</m:t>
                  </m:r>
                  <m:ctrlPr>
                    <w:rPr>
                      <w:i/>
                    </w:rPr>
                  </m:ctrlPr>
                </m:sub>
              </m:sSub>
              <m:r>
                <m:rPr/>
                <m:t>=US</m:t>
              </m:r>
              <m:sSup>
                <m:sSupPr>
                  <m:ctrlPr>
                    <w:rPr>
                      <w:i/>
                    </w:rPr>
                  </m:ctrlPr>
                </m:sSupPr>
                <m:e>
                  <m:r>
                    <m:rPr/>
                    <m:t>V</m:t>
                  </m:r>
                  <m:ctrlPr>
                    <w:rPr>
                      <w:i/>
                    </w:rPr>
                  </m:ctrlPr>
                </m:e>
                <m:sup>
                  <m:r>
                    <m:rPr/>
                    <m:t>T</m:t>
                  </m:r>
                  <m:ctrlPr>
                    <w:rPr>
                      <w:i/>
                    </w:rPr>
                  </m:ctrlPr>
                </m:sup>
              </m:sSup>
              <m:sSub>
                <m:sSubPr>
                  <m:ctrlPr>
                    <w:rPr>
                      <w:i/>
                    </w:rPr>
                  </m:ctrlPr>
                </m:sSubPr>
                <m:e>
                  <m:r>
                    <m:rPr/>
                    <m:t>D</m:t>
                  </m:r>
                  <m:ctrlPr>
                    <w:rPr>
                      <w:i/>
                    </w:rPr>
                  </m:ctrlPr>
                </m:e>
                <m:sub>
                  <m:r>
                    <m:rPr/>
                    <m:t>m</m:t>
                  </m:r>
                  <m:ctrlPr>
                    <w:rPr>
                      <w:i/>
                    </w:rPr>
                  </m:ctrlPr>
                </m:sub>
              </m:sSub>
              <m:r>
                <m:rPr/>
                <m:t xml:space="preserve"> #</m:t>
              </m:r>
              <m:d>
                <m:dPr>
                  <m:ctrlPr>
                    <w:rPr>
                      <w:i/>
                    </w:rPr>
                  </m:ctrlPr>
                </m:dPr>
                <m:e>
                  <m:r>
                    <m:rPr/>
                    <m:t>A−2</m:t>
                  </m:r>
                  <m:ctrlPr>
                    <w:rPr>
                      <w:i/>
                    </w:rPr>
                  </m:ctrlPr>
                </m:e>
              </m:d>
              <m:ctrlPr>
                <w:rPr>
                  <w:i/>
                </w:rPr>
              </m:ctrlPr>
            </m:e>
          </m:eqArr>
        </m:oMath>
      </m:oMathPara>
    </w:p>
    <w:p>
      <w:r>
        <w:t>同样地，将分布力转换为合力，合力估计值可表示为</w:t>
      </w:r>
    </w:p>
    <w:p>
      <m:oMathPara>
        <m:oMath>
          <m:eqArr>
            <m:eqArrPr>
              <m:maxDist m:val="1"/>
              <m:ctrlPr>
                <w:rPr>
                  <w:i/>
                </w:rPr>
              </m:ctrlPr>
            </m:eqArrPr>
            <m:e>
              <m:d>
                <m:dPr>
                  <m:begChr m:val="["/>
                  <m:endChr m:val="]"/>
                  <m:ctrlPr>
                    <w:rPr>
                      <w:i/>
                    </w:rPr>
                  </m:ctrlPr>
                </m:dPr>
                <m:e>
                  <m:eqArr>
                    <m:eqArrPr>
                      <m:ctrlPr>
                        <w:rPr>
                          <w:i/>
                        </w:rPr>
                      </m:ctrlPr>
                    </m:eqArrPr>
                    <m:e>
                      <m:sSub>
                        <m:sSubPr>
                          <m:ctrlPr>
                            <w:rPr>
                              <w:i/>
                            </w:rPr>
                          </m:ctrlPr>
                        </m:sSubPr>
                        <m:e>
                          <m:r>
                            <m:rPr/>
                            <m:t>F</m:t>
                          </m:r>
                          <m:ctrlPr>
                            <w:rPr>
                              <w:i/>
                            </w:rPr>
                          </m:ctrlPr>
                        </m:e>
                        <m:sub>
                          <m:r>
                            <m:rPr/>
                            <m:t>m,x</m:t>
                          </m:r>
                          <m:ctrlPr>
                            <w:rPr>
                              <w:i/>
                            </w:rPr>
                          </m:ctrlPr>
                        </m:sub>
                      </m:sSub>
                      <m:ctrlPr>
                        <w:rPr>
                          <w:i/>
                        </w:rPr>
                      </m:ctrlPr>
                    </m:e>
                    <m:e>
                      <m:sSub>
                        <m:sSubPr>
                          <m:ctrlPr>
                            <w:rPr>
                              <w:i/>
                            </w:rPr>
                          </m:ctrlPr>
                        </m:sSubPr>
                        <m:e>
                          <m:r>
                            <m:rPr/>
                            <m:t>F</m:t>
                          </m:r>
                          <m:ctrlPr>
                            <w:rPr>
                              <w:i/>
                            </w:rPr>
                          </m:ctrlPr>
                        </m:e>
                        <m:sub>
                          <m:r>
                            <m:rPr/>
                            <m:t>m,y</m:t>
                          </m:r>
                          <m:ctrlPr>
                            <w:rPr>
                              <w:i/>
                            </w:rPr>
                          </m:ctrlPr>
                        </m:sub>
                      </m:sSub>
                      <m:ctrlPr>
                        <w:rPr>
                          <w:rFonts w:eastAsia="Cambria Math" w:cs="Cambria Math"/>
                          <w:i/>
                        </w:rPr>
                      </m:ctrlPr>
                    </m:e>
                    <m:e>
                      <m:sSub>
                        <m:sSubPr>
                          <m:ctrlPr>
                            <w:rPr>
                              <w:i/>
                            </w:rPr>
                          </m:ctrlPr>
                        </m:sSubPr>
                        <m:e>
                          <m:r>
                            <m:rPr/>
                            <m:t>F</m:t>
                          </m:r>
                          <m:ctrlPr>
                            <w:rPr>
                              <w:i/>
                            </w:rPr>
                          </m:ctrlPr>
                        </m:e>
                        <m:sub>
                          <m:r>
                            <m:rPr/>
                            <m:t>m,z</m:t>
                          </m:r>
                          <m:ctrlPr>
                            <w:rPr>
                              <w:i/>
                            </w:rPr>
                          </m:ctrlPr>
                        </m:sub>
                      </m:sSub>
                      <m:ctrlPr>
                        <w:rPr>
                          <w:i/>
                        </w:rPr>
                      </m:ctrlPr>
                    </m:e>
                  </m:eqArr>
                  <m:ctrlPr>
                    <w:rPr>
                      <w:i/>
                    </w:rPr>
                  </m:ctrlPr>
                </m:e>
              </m:d>
              <m:r>
                <m:rPr/>
                <m:t>=AUS</m:t>
              </m:r>
              <m:sSup>
                <m:sSupPr>
                  <m:ctrlPr>
                    <w:rPr>
                      <w:i/>
                    </w:rPr>
                  </m:ctrlPr>
                </m:sSupPr>
                <m:e>
                  <m:r>
                    <m:rPr/>
                    <m:t>V</m:t>
                  </m:r>
                  <m:ctrlPr>
                    <w:rPr>
                      <w:i/>
                    </w:rPr>
                  </m:ctrlPr>
                </m:e>
                <m:sup>
                  <m:r>
                    <m:rPr/>
                    <m:t>T</m:t>
                  </m:r>
                  <m:ctrlPr>
                    <w:rPr>
                      <w:i/>
                    </w:rPr>
                  </m:ctrlPr>
                </m:sup>
              </m:sSup>
              <m:sSub>
                <m:sSubPr>
                  <m:ctrlPr>
                    <w:rPr>
                      <w:i/>
                    </w:rPr>
                  </m:ctrlPr>
                </m:sSubPr>
                <m:e>
                  <m:r>
                    <m:rPr/>
                    <m:t>D</m:t>
                  </m:r>
                  <m:ctrlPr>
                    <w:rPr>
                      <w:i/>
                    </w:rPr>
                  </m:ctrlPr>
                </m:e>
                <m:sub>
                  <m:r>
                    <m:rPr/>
                    <m:t>m</m:t>
                  </m:r>
                  <m:ctrlPr>
                    <w:rPr>
                      <w:i/>
                    </w:rPr>
                  </m:ctrlPr>
                </m:sub>
              </m:sSub>
              <m:r>
                <m:rPr/>
                <m:t xml:space="preserve"> #</m:t>
              </m:r>
              <m:d>
                <m:dPr>
                  <m:ctrlPr>
                    <w:rPr>
                      <w:i/>
                    </w:rPr>
                  </m:ctrlPr>
                </m:dPr>
                <m:e>
                  <m:r>
                    <m:rPr/>
                    <m:t>A−3</m:t>
                  </m:r>
                  <m:ctrlPr>
                    <w:rPr>
                      <w:i/>
                    </w:rPr>
                  </m:ctrlPr>
                </m:e>
              </m:d>
              <m:ctrlPr>
                <w:rPr>
                  <w:i/>
                </w:rPr>
              </m:ctrlPr>
            </m:e>
          </m:eqArr>
        </m:oMath>
      </m:oMathPara>
    </w:p>
    <w:p>
      <w:r>
        <w:t>为了与</w:t>
      </w:r>
      <w:r>
        <w:rPr>
          <w:rFonts w:hint="eastAsia"/>
        </w:rPr>
        <w:t>三个方向的合力</w:t>
      </w:r>
      <w:r>
        <w:t>真值匹配比对，将式(10)中三坐标轴方向的合力单独表示</w:t>
      </w:r>
      <w:r>
        <w:rPr>
          <w:rFonts w:hint="eastAsia"/>
        </w:rPr>
        <w:t>出来</w:t>
      </w:r>
      <w:r>
        <w:t>，得</w:t>
      </w:r>
    </w:p>
    <w:p>
      <m:oMathPara>
        <m:oMath>
          <m:eqArr>
            <m:eqArrPr>
              <m:maxDist m:val="1"/>
              <m:ctrlPr>
                <w:rPr>
                  <w:i/>
                </w:rPr>
              </m:ctrlPr>
            </m:eqArrPr>
            <m:e>
              <m:sSub>
                <m:sSubPr>
                  <m:ctrlPr>
                    <w:rPr>
                      <w:i/>
                    </w:rPr>
                  </m:ctrlPr>
                </m:sSubPr>
                <m:e>
                  <m:r>
                    <m:rPr/>
                    <m:t>F</m:t>
                  </m:r>
                  <m:ctrlPr>
                    <w:rPr>
                      <w:i/>
                    </w:rPr>
                  </m:ctrlPr>
                </m:e>
                <m:sub>
                  <m:r>
                    <m:rPr/>
                    <m:t>m,x</m:t>
                  </m:r>
                  <m:ctrlPr>
                    <w:rPr>
                      <w:i/>
                    </w:rPr>
                  </m:ctrlPr>
                </m:sub>
              </m:sSub>
              <m:r>
                <m:rPr/>
                <m:t>=</m:t>
              </m:r>
              <m:d>
                <m:dPr>
                  <m:begChr m:val="["/>
                  <m:endChr m:val="]"/>
                  <m:ctrlPr>
                    <w:rPr>
                      <w:i/>
                    </w:rPr>
                  </m:ctrlPr>
                </m:dPr>
                <m:e>
                  <m:r>
                    <m:rPr/>
                    <m:t>1…1,0…0,0…0</m:t>
                  </m:r>
                  <m:ctrlPr>
                    <w:rPr>
                      <w:i/>
                    </w:rPr>
                  </m:ctrlPr>
                </m:e>
              </m:d>
              <m:d>
                <m:dPr>
                  <m:begChr m:val="["/>
                  <m:endChr m:val="]"/>
                  <m:ctrlPr>
                    <w:rPr>
                      <w:i/>
                    </w:rPr>
                  </m:ctrlPr>
                </m:dPr>
                <m:e>
                  <m:sSub>
                    <m:sSubPr>
                      <m:ctrlPr>
                        <w:rPr>
                          <w:i/>
                        </w:rPr>
                      </m:ctrlPr>
                    </m:sSubPr>
                    <m:e>
                      <m:r>
                        <m:rPr/>
                        <m:t>u</m:t>
                      </m:r>
                      <m:ctrlPr>
                        <w:rPr>
                          <w:i/>
                        </w:rPr>
                      </m:ctrlPr>
                    </m:e>
                    <m:sub>
                      <m:r>
                        <m:rPr/>
                        <m:t>1</m:t>
                      </m:r>
                      <m:ctrlPr>
                        <w:rPr>
                          <w:i/>
                        </w:rPr>
                      </m:ctrlPr>
                    </m:sub>
                  </m:sSub>
                  <m:r>
                    <m:rPr/>
                    <m:t>,</m:t>
                  </m:r>
                  <m:sSub>
                    <m:sSubPr>
                      <m:ctrlPr>
                        <w:rPr>
                          <w:i/>
                        </w:rPr>
                      </m:ctrlPr>
                    </m:sSubPr>
                    <m:e>
                      <m:r>
                        <m:rPr/>
                        <m:t>u</m:t>
                      </m:r>
                      <m:ctrlPr>
                        <w:rPr>
                          <w:i/>
                        </w:rPr>
                      </m:ctrlPr>
                    </m:e>
                    <m:sub>
                      <m:r>
                        <m:rPr/>
                        <m:t>2</m:t>
                      </m:r>
                      <m:ctrlPr>
                        <w:rPr>
                          <w:i/>
                        </w:rPr>
                      </m:ctrlPr>
                    </m:sub>
                  </m:sSub>
                  <m:r>
                    <m:rPr/>
                    <m:t>,…,</m:t>
                  </m:r>
                  <m:sSub>
                    <m:sSubPr>
                      <m:ctrlPr>
                        <w:rPr>
                          <w:i/>
                        </w:rPr>
                      </m:ctrlPr>
                    </m:sSubPr>
                    <m:e>
                      <m:r>
                        <m:rPr/>
                        <m:t>u</m:t>
                      </m:r>
                      <m:ctrlPr>
                        <w:rPr>
                          <w:i/>
                        </w:rPr>
                      </m:ctrlPr>
                    </m:e>
                    <m:sub>
                      <m:r>
                        <m:rPr/>
                        <m:t>n</m:t>
                      </m:r>
                      <m:ctrlPr>
                        <w:rPr>
                          <w:i/>
                        </w:rPr>
                      </m:ctrlPr>
                    </m:sub>
                  </m:sSub>
                  <m:ctrlPr>
                    <w:rPr>
                      <w:i/>
                    </w:rPr>
                  </m:ctrlPr>
                </m:e>
              </m:d>
              <m:d>
                <m:dPr>
                  <m:begChr m:val="["/>
                  <m:endChr m:val="]"/>
                  <m:ctrlPr>
                    <w:rPr>
                      <w:i/>
                    </w:rPr>
                  </m:ctrlPr>
                </m:dPr>
                <m:e>
                  <m:m>
                    <m:mPr>
                      <m:mcs>
                        <m:mc>
                          <m:mcPr>
                            <m:count m:val="3"/>
                            <m:mcJc m:val="center"/>
                          </m:mcPr>
                        </m:mc>
                      </m:mcs>
                      <m:plcHide m:val="1"/>
                      <m:ctrlPr>
                        <w:rPr>
                          <w:i/>
                        </w:rPr>
                      </m:ctrlPr>
                    </m:mPr>
                    <m:mr>
                      <m:e>
                        <m:sSub>
                          <m:sSubPr>
                            <m:ctrlPr>
                              <w:rPr>
                                <w:i/>
                              </w:rPr>
                            </m:ctrlPr>
                          </m:sSubPr>
                          <m:e>
                            <m:r>
                              <m:rPr/>
                              <m:t>s</m:t>
                            </m:r>
                            <m:ctrlPr>
                              <w:rPr>
                                <w:i/>
                              </w:rPr>
                            </m:ctrlPr>
                          </m:e>
                          <m:sub>
                            <m:r>
                              <m:rPr/>
                              <m:t>1</m:t>
                            </m:r>
                            <m:ctrlPr>
                              <w:rPr>
                                <w:i/>
                              </w:rPr>
                            </m:ctrlPr>
                          </m:sub>
                        </m:sSub>
                        <m:ctrlPr>
                          <w:rPr>
                            <w:i/>
                          </w:rPr>
                        </m:ctrlPr>
                      </m:e>
                      <m:e>
                        <m:ctrlPr>
                          <w:rPr>
                            <w:i/>
                          </w:rPr>
                        </m:ctrlPr>
                      </m:e>
                      <m:e>
                        <m:ctrlPr>
                          <w:rPr>
                            <w:i/>
                          </w:rPr>
                        </m:ctrlPr>
                      </m:e>
                    </m:mr>
                    <m:mr>
                      <m:e>
                        <m:ctrlPr>
                          <w:rPr>
                            <w:i/>
                          </w:rPr>
                        </m:ctrlPr>
                      </m:e>
                      <m:e>
                        <m:r>
                          <m:rPr/>
                          <m:t>⋱</m:t>
                        </m:r>
                        <m:ctrlPr>
                          <w:rPr>
                            <w:i/>
                          </w:rPr>
                        </m:ctrlPr>
                      </m:e>
                      <m:e>
                        <m:ctrlPr>
                          <w:rPr>
                            <w:i/>
                          </w:rPr>
                        </m:ctrlPr>
                      </m:e>
                    </m:mr>
                    <m:mr>
                      <m:e>
                        <m:ctrlPr>
                          <w:rPr>
                            <w:i/>
                          </w:rPr>
                        </m:ctrlPr>
                      </m:e>
                      <m:e>
                        <m:ctrlPr>
                          <w:rPr>
                            <w:i/>
                          </w:rPr>
                        </m:ctrlPr>
                      </m:e>
                      <m:e>
                        <m:sSub>
                          <m:sSubPr>
                            <m:ctrlPr>
                              <w:rPr>
                                <w:i/>
                              </w:rPr>
                            </m:ctrlPr>
                          </m:sSubPr>
                          <m:e>
                            <m:r>
                              <m:rPr/>
                              <m:t>s</m:t>
                            </m:r>
                            <m:ctrlPr>
                              <w:rPr>
                                <w:i/>
                              </w:rPr>
                            </m:ctrlPr>
                          </m:e>
                          <m:sub>
                            <m:r>
                              <m:rPr/>
                              <m:t>n</m:t>
                            </m:r>
                            <m:ctrlPr>
                              <w:rPr>
                                <w:i/>
                              </w:rPr>
                            </m:ctrlPr>
                          </m:sub>
                        </m:sSub>
                        <m:ctrlPr>
                          <w:rPr>
                            <w:i/>
                          </w:rPr>
                        </m:ctrlPr>
                      </m:e>
                    </m:mr>
                  </m:m>
                  <m:ctrlPr>
                    <w:rPr>
                      <w:i/>
                    </w:rPr>
                  </m:ctrlPr>
                </m:e>
              </m:d>
              <m:sSup>
                <m:sSupPr>
                  <m:ctrlPr>
                    <w:rPr>
                      <w:i/>
                    </w:rPr>
                  </m:ctrlPr>
                </m:sSupPr>
                <m:e>
                  <m:d>
                    <m:dPr>
                      <m:begChr m:val="["/>
                      <m:endChr m:val="]"/>
                      <m:ctrlPr>
                        <w:rPr>
                          <w:i/>
                        </w:rPr>
                      </m:ctrlPr>
                    </m:dPr>
                    <m:e>
                      <m:sSub>
                        <m:sSubPr>
                          <m:ctrlPr>
                            <w:rPr>
                              <w:i/>
                            </w:rPr>
                          </m:ctrlPr>
                        </m:sSubPr>
                        <m:e>
                          <m:r>
                            <m:rPr/>
                            <m:t>v</m:t>
                          </m:r>
                          <m:ctrlPr>
                            <w:rPr>
                              <w:i/>
                            </w:rPr>
                          </m:ctrlPr>
                        </m:e>
                        <m:sub>
                          <m:r>
                            <m:rPr/>
                            <m:t>1</m:t>
                          </m:r>
                          <m:ctrlPr>
                            <w:rPr>
                              <w:i/>
                            </w:rPr>
                          </m:ctrlPr>
                        </m:sub>
                      </m:sSub>
                      <m:r>
                        <m:rPr/>
                        <m:t>,</m:t>
                      </m:r>
                      <m:sSub>
                        <m:sSubPr>
                          <m:ctrlPr>
                            <w:rPr>
                              <w:i/>
                            </w:rPr>
                          </m:ctrlPr>
                        </m:sSubPr>
                        <m:e>
                          <m:r>
                            <m:rPr/>
                            <m:t>v</m:t>
                          </m:r>
                          <m:ctrlPr>
                            <w:rPr>
                              <w:i/>
                            </w:rPr>
                          </m:ctrlPr>
                        </m:e>
                        <m:sub>
                          <m:r>
                            <m:rPr/>
                            <m:t>2</m:t>
                          </m:r>
                          <m:ctrlPr>
                            <w:rPr>
                              <w:i/>
                            </w:rPr>
                          </m:ctrlPr>
                        </m:sub>
                      </m:sSub>
                      <m:r>
                        <m:rPr/>
                        <m:t>,…,</m:t>
                      </m:r>
                      <m:sSub>
                        <m:sSubPr>
                          <m:ctrlPr>
                            <w:rPr>
                              <w:i/>
                            </w:rPr>
                          </m:ctrlPr>
                        </m:sSubPr>
                        <m:e>
                          <m:r>
                            <m:rPr/>
                            <m:t>v</m:t>
                          </m:r>
                          <m:ctrlPr>
                            <w:rPr>
                              <w:i/>
                            </w:rPr>
                          </m:ctrlPr>
                        </m:e>
                        <m:sub>
                          <m:r>
                            <m:rPr/>
                            <m:t>n</m:t>
                          </m:r>
                          <m:ctrlPr>
                            <w:rPr>
                              <w:i/>
                            </w:rPr>
                          </m:ctrlPr>
                        </m:sub>
                      </m:sSub>
                      <m:ctrlPr>
                        <w:rPr>
                          <w:i/>
                        </w:rPr>
                      </m:ctrlPr>
                    </m:e>
                  </m:d>
                  <m:ctrlPr>
                    <w:rPr>
                      <w:i/>
                    </w:rPr>
                  </m:ctrlPr>
                </m:e>
                <m:sup>
                  <m:r>
                    <m:rPr/>
                    <m:t>T</m:t>
                  </m:r>
                  <m:ctrlPr>
                    <w:rPr>
                      <w:i/>
                    </w:rPr>
                  </m:ctrlPr>
                </m:sup>
              </m:sSup>
              <m:sSub>
                <m:sSubPr>
                  <m:ctrlPr>
                    <w:rPr>
                      <w:i/>
                    </w:rPr>
                  </m:ctrlPr>
                </m:sSubPr>
                <m:e>
                  <m:r>
                    <m:rPr/>
                    <m:t>D</m:t>
                  </m:r>
                  <m:ctrlPr>
                    <w:rPr>
                      <w:i/>
                    </w:rPr>
                  </m:ctrlPr>
                </m:e>
                <m:sub>
                  <m:r>
                    <m:rPr/>
                    <m:t>m</m:t>
                  </m:r>
                  <m:ctrlPr>
                    <w:rPr>
                      <w:i/>
                    </w:rPr>
                  </m:ctrlPr>
                </m:sub>
              </m:sSub>
              <m:r>
                <m:rPr/>
                <m:t xml:space="preserve"> #</m:t>
              </m:r>
              <m:d>
                <m:dPr>
                  <m:ctrlPr>
                    <w:rPr>
                      <w:i/>
                    </w:rPr>
                  </m:ctrlPr>
                </m:dPr>
                <m:e>
                  <m:r>
                    <m:rPr/>
                    <m:t>A−4</m:t>
                  </m:r>
                  <m:ctrlPr>
                    <w:rPr>
                      <w:i/>
                    </w:rPr>
                  </m:ctrlPr>
                </m:e>
              </m:d>
              <m:ctrlPr>
                <w:rPr>
                  <w:i/>
                </w:rPr>
              </m:ctrlPr>
            </m:e>
          </m:eqArr>
        </m:oMath>
      </m:oMathPara>
    </w:p>
    <w:p>
      <m:oMathPara>
        <m:oMath>
          <m:eqArr>
            <m:eqArrPr>
              <m:maxDist m:val="1"/>
              <m:ctrlPr>
                <w:rPr>
                  <w:i/>
                </w:rPr>
              </m:ctrlPr>
            </m:eqArrPr>
            <m:e>
              <m:sSub>
                <m:sSubPr>
                  <m:ctrlPr>
                    <w:rPr>
                      <w:i/>
                    </w:rPr>
                  </m:ctrlPr>
                </m:sSubPr>
                <m:e>
                  <m:r>
                    <m:rPr/>
                    <m:t>F</m:t>
                  </m:r>
                  <m:ctrlPr>
                    <w:rPr>
                      <w:i/>
                    </w:rPr>
                  </m:ctrlPr>
                </m:e>
                <m:sub>
                  <m:r>
                    <m:rPr/>
                    <m:t>m,y</m:t>
                  </m:r>
                  <m:ctrlPr>
                    <w:rPr>
                      <w:i/>
                    </w:rPr>
                  </m:ctrlPr>
                </m:sub>
              </m:sSub>
              <m:r>
                <m:rPr/>
                <m:t>=</m:t>
              </m:r>
              <m:d>
                <m:dPr>
                  <m:begChr m:val="["/>
                  <m:endChr m:val="]"/>
                  <m:ctrlPr>
                    <w:rPr>
                      <w:i/>
                    </w:rPr>
                  </m:ctrlPr>
                </m:dPr>
                <m:e>
                  <m:r>
                    <m:rPr/>
                    <m:t>0…0,1…1,0…0</m:t>
                  </m:r>
                  <m:ctrlPr>
                    <w:rPr>
                      <w:i/>
                    </w:rPr>
                  </m:ctrlPr>
                </m:e>
              </m:d>
              <m:d>
                <m:dPr>
                  <m:begChr m:val="["/>
                  <m:endChr m:val="]"/>
                  <m:ctrlPr>
                    <w:rPr>
                      <w:i/>
                    </w:rPr>
                  </m:ctrlPr>
                </m:dPr>
                <m:e>
                  <m:sSub>
                    <m:sSubPr>
                      <m:ctrlPr>
                        <w:rPr>
                          <w:i/>
                        </w:rPr>
                      </m:ctrlPr>
                    </m:sSubPr>
                    <m:e>
                      <m:r>
                        <m:rPr/>
                        <m:t>u</m:t>
                      </m:r>
                      <m:ctrlPr>
                        <w:rPr>
                          <w:i/>
                        </w:rPr>
                      </m:ctrlPr>
                    </m:e>
                    <m:sub>
                      <m:r>
                        <m:rPr/>
                        <m:t>1</m:t>
                      </m:r>
                      <m:ctrlPr>
                        <w:rPr>
                          <w:i/>
                        </w:rPr>
                      </m:ctrlPr>
                    </m:sub>
                  </m:sSub>
                  <m:r>
                    <m:rPr/>
                    <m:t>,</m:t>
                  </m:r>
                  <m:sSub>
                    <m:sSubPr>
                      <m:ctrlPr>
                        <w:rPr>
                          <w:i/>
                        </w:rPr>
                      </m:ctrlPr>
                    </m:sSubPr>
                    <m:e>
                      <m:r>
                        <m:rPr/>
                        <m:t>u</m:t>
                      </m:r>
                      <m:ctrlPr>
                        <w:rPr>
                          <w:i/>
                        </w:rPr>
                      </m:ctrlPr>
                    </m:e>
                    <m:sub>
                      <m:r>
                        <m:rPr/>
                        <m:t>2</m:t>
                      </m:r>
                      <m:ctrlPr>
                        <w:rPr>
                          <w:i/>
                        </w:rPr>
                      </m:ctrlPr>
                    </m:sub>
                  </m:sSub>
                  <m:r>
                    <m:rPr/>
                    <m:t>,…,</m:t>
                  </m:r>
                  <m:sSub>
                    <m:sSubPr>
                      <m:ctrlPr>
                        <w:rPr>
                          <w:i/>
                        </w:rPr>
                      </m:ctrlPr>
                    </m:sSubPr>
                    <m:e>
                      <m:r>
                        <m:rPr/>
                        <m:t>u</m:t>
                      </m:r>
                      <m:ctrlPr>
                        <w:rPr>
                          <w:i/>
                        </w:rPr>
                      </m:ctrlPr>
                    </m:e>
                    <m:sub>
                      <m:r>
                        <m:rPr/>
                        <m:t>n</m:t>
                      </m:r>
                      <m:ctrlPr>
                        <w:rPr>
                          <w:i/>
                        </w:rPr>
                      </m:ctrlPr>
                    </m:sub>
                  </m:sSub>
                  <m:ctrlPr>
                    <w:rPr>
                      <w:i/>
                    </w:rPr>
                  </m:ctrlPr>
                </m:e>
              </m:d>
              <m:d>
                <m:dPr>
                  <m:begChr m:val="["/>
                  <m:endChr m:val="]"/>
                  <m:ctrlPr>
                    <w:rPr>
                      <w:i/>
                    </w:rPr>
                  </m:ctrlPr>
                </m:dPr>
                <m:e>
                  <m:m>
                    <m:mPr>
                      <m:mcs>
                        <m:mc>
                          <m:mcPr>
                            <m:count m:val="3"/>
                            <m:mcJc m:val="center"/>
                          </m:mcPr>
                        </m:mc>
                      </m:mcs>
                      <m:plcHide m:val="1"/>
                      <m:ctrlPr>
                        <w:rPr>
                          <w:i/>
                        </w:rPr>
                      </m:ctrlPr>
                    </m:mPr>
                    <m:mr>
                      <m:e>
                        <m:sSub>
                          <m:sSubPr>
                            <m:ctrlPr>
                              <w:rPr>
                                <w:i/>
                              </w:rPr>
                            </m:ctrlPr>
                          </m:sSubPr>
                          <m:e>
                            <m:r>
                              <m:rPr/>
                              <m:t>s</m:t>
                            </m:r>
                            <m:ctrlPr>
                              <w:rPr>
                                <w:i/>
                              </w:rPr>
                            </m:ctrlPr>
                          </m:e>
                          <m:sub>
                            <m:r>
                              <m:rPr/>
                              <m:t>1</m:t>
                            </m:r>
                            <m:ctrlPr>
                              <w:rPr>
                                <w:i/>
                              </w:rPr>
                            </m:ctrlPr>
                          </m:sub>
                        </m:sSub>
                        <m:ctrlPr>
                          <w:rPr>
                            <w:i/>
                          </w:rPr>
                        </m:ctrlPr>
                      </m:e>
                      <m:e>
                        <m:ctrlPr>
                          <w:rPr>
                            <w:i/>
                          </w:rPr>
                        </m:ctrlPr>
                      </m:e>
                      <m:e>
                        <m:ctrlPr>
                          <w:rPr>
                            <w:i/>
                          </w:rPr>
                        </m:ctrlPr>
                      </m:e>
                    </m:mr>
                    <m:mr>
                      <m:e>
                        <m:ctrlPr>
                          <w:rPr>
                            <w:i/>
                          </w:rPr>
                        </m:ctrlPr>
                      </m:e>
                      <m:e>
                        <m:r>
                          <m:rPr/>
                          <m:t>⋱</m:t>
                        </m:r>
                        <m:ctrlPr>
                          <w:rPr>
                            <w:i/>
                          </w:rPr>
                        </m:ctrlPr>
                      </m:e>
                      <m:e>
                        <m:ctrlPr>
                          <w:rPr>
                            <w:i/>
                          </w:rPr>
                        </m:ctrlPr>
                      </m:e>
                    </m:mr>
                    <m:mr>
                      <m:e>
                        <m:ctrlPr>
                          <w:rPr>
                            <w:i/>
                          </w:rPr>
                        </m:ctrlPr>
                      </m:e>
                      <m:e>
                        <m:ctrlPr>
                          <w:rPr>
                            <w:i/>
                          </w:rPr>
                        </m:ctrlPr>
                      </m:e>
                      <m:e>
                        <m:sSub>
                          <m:sSubPr>
                            <m:ctrlPr>
                              <w:rPr>
                                <w:i/>
                              </w:rPr>
                            </m:ctrlPr>
                          </m:sSubPr>
                          <m:e>
                            <m:r>
                              <m:rPr/>
                              <m:t>s</m:t>
                            </m:r>
                            <m:ctrlPr>
                              <w:rPr>
                                <w:i/>
                              </w:rPr>
                            </m:ctrlPr>
                          </m:e>
                          <m:sub>
                            <m:r>
                              <m:rPr/>
                              <m:t>n</m:t>
                            </m:r>
                            <m:ctrlPr>
                              <w:rPr>
                                <w:i/>
                              </w:rPr>
                            </m:ctrlPr>
                          </m:sub>
                        </m:sSub>
                        <m:ctrlPr>
                          <w:rPr>
                            <w:i/>
                          </w:rPr>
                        </m:ctrlPr>
                      </m:e>
                    </m:mr>
                  </m:m>
                  <m:ctrlPr>
                    <w:rPr>
                      <w:i/>
                    </w:rPr>
                  </m:ctrlPr>
                </m:e>
              </m:d>
              <m:sSup>
                <m:sSupPr>
                  <m:ctrlPr>
                    <w:rPr>
                      <w:i/>
                    </w:rPr>
                  </m:ctrlPr>
                </m:sSupPr>
                <m:e>
                  <m:d>
                    <m:dPr>
                      <m:begChr m:val="["/>
                      <m:endChr m:val="]"/>
                      <m:ctrlPr>
                        <w:rPr>
                          <w:i/>
                        </w:rPr>
                      </m:ctrlPr>
                    </m:dPr>
                    <m:e>
                      <m:sSub>
                        <m:sSubPr>
                          <m:ctrlPr>
                            <w:rPr>
                              <w:i/>
                            </w:rPr>
                          </m:ctrlPr>
                        </m:sSubPr>
                        <m:e>
                          <m:r>
                            <m:rPr/>
                            <m:t>v</m:t>
                          </m:r>
                          <m:ctrlPr>
                            <w:rPr>
                              <w:i/>
                            </w:rPr>
                          </m:ctrlPr>
                        </m:e>
                        <m:sub>
                          <m:r>
                            <m:rPr/>
                            <m:t>1</m:t>
                          </m:r>
                          <m:ctrlPr>
                            <w:rPr>
                              <w:i/>
                            </w:rPr>
                          </m:ctrlPr>
                        </m:sub>
                      </m:sSub>
                      <m:r>
                        <m:rPr/>
                        <m:t>,</m:t>
                      </m:r>
                      <m:sSub>
                        <m:sSubPr>
                          <m:ctrlPr>
                            <w:rPr>
                              <w:i/>
                            </w:rPr>
                          </m:ctrlPr>
                        </m:sSubPr>
                        <m:e>
                          <m:r>
                            <m:rPr/>
                            <m:t>v</m:t>
                          </m:r>
                          <m:ctrlPr>
                            <w:rPr>
                              <w:i/>
                            </w:rPr>
                          </m:ctrlPr>
                        </m:e>
                        <m:sub>
                          <m:r>
                            <m:rPr/>
                            <m:t>2</m:t>
                          </m:r>
                          <m:ctrlPr>
                            <w:rPr>
                              <w:i/>
                            </w:rPr>
                          </m:ctrlPr>
                        </m:sub>
                      </m:sSub>
                      <m:r>
                        <m:rPr/>
                        <m:t>,…,</m:t>
                      </m:r>
                      <m:sSub>
                        <m:sSubPr>
                          <m:ctrlPr>
                            <w:rPr>
                              <w:i/>
                            </w:rPr>
                          </m:ctrlPr>
                        </m:sSubPr>
                        <m:e>
                          <m:r>
                            <m:rPr/>
                            <m:t>v</m:t>
                          </m:r>
                          <m:ctrlPr>
                            <w:rPr>
                              <w:i/>
                            </w:rPr>
                          </m:ctrlPr>
                        </m:e>
                        <m:sub>
                          <m:r>
                            <m:rPr/>
                            <m:t>n</m:t>
                          </m:r>
                          <m:ctrlPr>
                            <w:rPr>
                              <w:i/>
                            </w:rPr>
                          </m:ctrlPr>
                        </m:sub>
                      </m:sSub>
                      <m:ctrlPr>
                        <w:rPr>
                          <w:i/>
                        </w:rPr>
                      </m:ctrlPr>
                    </m:e>
                  </m:d>
                  <m:ctrlPr>
                    <w:rPr>
                      <w:i/>
                    </w:rPr>
                  </m:ctrlPr>
                </m:e>
                <m:sup>
                  <m:r>
                    <m:rPr/>
                    <m:t>T</m:t>
                  </m:r>
                  <m:ctrlPr>
                    <w:rPr>
                      <w:i/>
                    </w:rPr>
                  </m:ctrlPr>
                </m:sup>
              </m:sSup>
              <m:sSub>
                <m:sSubPr>
                  <m:ctrlPr>
                    <w:rPr>
                      <w:i/>
                    </w:rPr>
                  </m:ctrlPr>
                </m:sSubPr>
                <m:e>
                  <m:r>
                    <m:rPr/>
                    <m:t>D</m:t>
                  </m:r>
                  <m:ctrlPr>
                    <w:rPr>
                      <w:i/>
                    </w:rPr>
                  </m:ctrlPr>
                </m:e>
                <m:sub>
                  <m:r>
                    <m:rPr/>
                    <m:t>m</m:t>
                  </m:r>
                  <m:ctrlPr>
                    <w:rPr>
                      <w:i/>
                    </w:rPr>
                  </m:ctrlPr>
                </m:sub>
              </m:sSub>
              <m:r>
                <m:rPr/>
                <m:t xml:space="preserve"> #</m:t>
              </m:r>
              <m:d>
                <m:dPr>
                  <m:ctrlPr>
                    <w:rPr>
                      <w:i/>
                    </w:rPr>
                  </m:ctrlPr>
                </m:dPr>
                <m:e>
                  <m:r>
                    <m:rPr/>
                    <m:t>A−5</m:t>
                  </m:r>
                  <m:ctrlPr>
                    <w:rPr>
                      <w:i/>
                    </w:rPr>
                  </m:ctrlPr>
                </m:e>
              </m:d>
              <m:ctrlPr>
                <w:rPr>
                  <w:i/>
                </w:rPr>
              </m:ctrlPr>
            </m:e>
          </m:eqArr>
        </m:oMath>
      </m:oMathPara>
    </w:p>
    <w:p>
      <m:oMathPara>
        <m:oMath>
          <m:eqArr>
            <m:eqArrPr>
              <m:maxDist m:val="1"/>
              <m:ctrlPr>
                <w:rPr>
                  <w:i/>
                </w:rPr>
              </m:ctrlPr>
            </m:eqArrPr>
            <m:e>
              <m:sSub>
                <m:sSubPr>
                  <m:ctrlPr>
                    <w:rPr>
                      <w:i/>
                    </w:rPr>
                  </m:ctrlPr>
                </m:sSubPr>
                <m:e>
                  <m:r>
                    <m:rPr/>
                    <m:t>F</m:t>
                  </m:r>
                  <m:ctrlPr>
                    <w:rPr>
                      <w:i/>
                    </w:rPr>
                  </m:ctrlPr>
                </m:e>
                <m:sub>
                  <m:r>
                    <m:rPr/>
                    <m:t>m,z</m:t>
                  </m:r>
                  <m:ctrlPr>
                    <w:rPr>
                      <w:i/>
                    </w:rPr>
                  </m:ctrlPr>
                </m:sub>
              </m:sSub>
              <m:r>
                <m:rPr/>
                <m:t>=</m:t>
              </m:r>
              <m:d>
                <m:dPr>
                  <m:begChr m:val="["/>
                  <m:endChr m:val="]"/>
                  <m:ctrlPr>
                    <w:rPr>
                      <w:i/>
                    </w:rPr>
                  </m:ctrlPr>
                </m:dPr>
                <m:e>
                  <m:r>
                    <m:rPr/>
                    <m:t>0…0,0…0,1…1</m:t>
                  </m:r>
                  <m:ctrlPr>
                    <w:rPr>
                      <w:i/>
                    </w:rPr>
                  </m:ctrlPr>
                </m:e>
              </m:d>
              <m:d>
                <m:dPr>
                  <m:begChr m:val="["/>
                  <m:endChr m:val="]"/>
                  <m:ctrlPr>
                    <w:rPr>
                      <w:i/>
                    </w:rPr>
                  </m:ctrlPr>
                </m:dPr>
                <m:e>
                  <m:sSub>
                    <m:sSubPr>
                      <m:ctrlPr>
                        <w:rPr>
                          <w:i/>
                        </w:rPr>
                      </m:ctrlPr>
                    </m:sSubPr>
                    <m:e>
                      <m:r>
                        <m:rPr/>
                        <m:t>u</m:t>
                      </m:r>
                      <m:ctrlPr>
                        <w:rPr>
                          <w:i/>
                        </w:rPr>
                      </m:ctrlPr>
                    </m:e>
                    <m:sub>
                      <m:r>
                        <m:rPr/>
                        <m:t>1</m:t>
                      </m:r>
                      <m:ctrlPr>
                        <w:rPr>
                          <w:i/>
                        </w:rPr>
                      </m:ctrlPr>
                    </m:sub>
                  </m:sSub>
                  <m:r>
                    <m:rPr/>
                    <m:t>,</m:t>
                  </m:r>
                  <m:sSub>
                    <m:sSubPr>
                      <m:ctrlPr>
                        <w:rPr>
                          <w:i/>
                        </w:rPr>
                      </m:ctrlPr>
                    </m:sSubPr>
                    <m:e>
                      <m:r>
                        <m:rPr/>
                        <m:t>u</m:t>
                      </m:r>
                      <m:ctrlPr>
                        <w:rPr>
                          <w:i/>
                        </w:rPr>
                      </m:ctrlPr>
                    </m:e>
                    <m:sub>
                      <m:r>
                        <m:rPr/>
                        <m:t>2</m:t>
                      </m:r>
                      <m:ctrlPr>
                        <w:rPr>
                          <w:i/>
                        </w:rPr>
                      </m:ctrlPr>
                    </m:sub>
                  </m:sSub>
                  <m:r>
                    <m:rPr/>
                    <m:t>,…,</m:t>
                  </m:r>
                  <m:sSub>
                    <m:sSubPr>
                      <m:ctrlPr>
                        <w:rPr>
                          <w:i/>
                        </w:rPr>
                      </m:ctrlPr>
                    </m:sSubPr>
                    <m:e>
                      <m:r>
                        <m:rPr/>
                        <m:t>u</m:t>
                      </m:r>
                      <m:ctrlPr>
                        <w:rPr>
                          <w:i/>
                        </w:rPr>
                      </m:ctrlPr>
                    </m:e>
                    <m:sub>
                      <m:r>
                        <m:rPr/>
                        <m:t>n</m:t>
                      </m:r>
                      <m:ctrlPr>
                        <w:rPr>
                          <w:i/>
                        </w:rPr>
                      </m:ctrlPr>
                    </m:sub>
                  </m:sSub>
                  <m:ctrlPr>
                    <w:rPr>
                      <w:i/>
                    </w:rPr>
                  </m:ctrlPr>
                </m:e>
              </m:d>
              <m:d>
                <m:dPr>
                  <m:begChr m:val="["/>
                  <m:endChr m:val="]"/>
                  <m:ctrlPr>
                    <w:rPr>
                      <w:i/>
                    </w:rPr>
                  </m:ctrlPr>
                </m:dPr>
                <m:e>
                  <m:m>
                    <m:mPr>
                      <m:mcs>
                        <m:mc>
                          <m:mcPr>
                            <m:count m:val="3"/>
                            <m:mcJc m:val="center"/>
                          </m:mcPr>
                        </m:mc>
                      </m:mcs>
                      <m:plcHide m:val="1"/>
                      <m:ctrlPr>
                        <w:rPr>
                          <w:i/>
                        </w:rPr>
                      </m:ctrlPr>
                    </m:mPr>
                    <m:mr>
                      <m:e>
                        <m:sSub>
                          <m:sSubPr>
                            <m:ctrlPr>
                              <w:rPr>
                                <w:i/>
                              </w:rPr>
                            </m:ctrlPr>
                          </m:sSubPr>
                          <m:e>
                            <m:r>
                              <m:rPr/>
                              <m:t>s</m:t>
                            </m:r>
                            <m:ctrlPr>
                              <w:rPr>
                                <w:i/>
                              </w:rPr>
                            </m:ctrlPr>
                          </m:e>
                          <m:sub>
                            <m:r>
                              <m:rPr/>
                              <m:t>1</m:t>
                            </m:r>
                            <m:ctrlPr>
                              <w:rPr>
                                <w:i/>
                              </w:rPr>
                            </m:ctrlPr>
                          </m:sub>
                        </m:sSub>
                        <m:ctrlPr>
                          <w:rPr>
                            <w:i/>
                          </w:rPr>
                        </m:ctrlPr>
                      </m:e>
                      <m:e>
                        <m:ctrlPr>
                          <w:rPr>
                            <w:i/>
                          </w:rPr>
                        </m:ctrlPr>
                      </m:e>
                      <m:e>
                        <m:ctrlPr>
                          <w:rPr>
                            <w:i/>
                          </w:rPr>
                        </m:ctrlPr>
                      </m:e>
                    </m:mr>
                    <m:mr>
                      <m:e>
                        <m:ctrlPr>
                          <w:rPr>
                            <w:i/>
                          </w:rPr>
                        </m:ctrlPr>
                      </m:e>
                      <m:e>
                        <m:r>
                          <m:rPr/>
                          <m:t>⋱</m:t>
                        </m:r>
                        <m:ctrlPr>
                          <w:rPr>
                            <w:i/>
                          </w:rPr>
                        </m:ctrlPr>
                      </m:e>
                      <m:e>
                        <m:ctrlPr>
                          <w:rPr>
                            <w:i/>
                          </w:rPr>
                        </m:ctrlPr>
                      </m:e>
                    </m:mr>
                    <m:mr>
                      <m:e>
                        <m:ctrlPr>
                          <w:rPr>
                            <w:i/>
                          </w:rPr>
                        </m:ctrlPr>
                      </m:e>
                      <m:e>
                        <m:ctrlPr>
                          <w:rPr>
                            <w:i/>
                          </w:rPr>
                        </m:ctrlPr>
                      </m:e>
                      <m:e>
                        <m:sSub>
                          <m:sSubPr>
                            <m:ctrlPr>
                              <w:rPr>
                                <w:i/>
                              </w:rPr>
                            </m:ctrlPr>
                          </m:sSubPr>
                          <m:e>
                            <m:r>
                              <m:rPr/>
                              <m:t>s</m:t>
                            </m:r>
                            <m:ctrlPr>
                              <w:rPr>
                                <w:i/>
                              </w:rPr>
                            </m:ctrlPr>
                          </m:e>
                          <m:sub>
                            <m:r>
                              <m:rPr/>
                              <m:t>n</m:t>
                            </m:r>
                            <m:ctrlPr>
                              <w:rPr>
                                <w:i/>
                              </w:rPr>
                            </m:ctrlPr>
                          </m:sub>
                        </m:sSub>
                        <m:ctrlPr>
                          <w:rPr>
                            <w:i/>
                          </w:rPr>
                        </m:ctrlPr>
                      </m:e>
                    </m:mr>
                  </m:m>
                  <m:ctrlPr>
                    <w:rPr>
                      <w:i/>
                    </w:rPr>
                  </m:ctrlPr>
                </m:e>
              </m:d>
              <m:sSup>
                <m:sSupPr>
                  <m:ctrlPr>
                    <w:rPr>
                      <w:i/>
                    </w:rPr>
                  </m:ctrlPr>
                </m:sSupPr>
                <m:e>
                  <m:d>
                    <m:dPr>
                      <m:begChr m:val="["/>
                      <m:endChr m:val="]"/>
                      <m:ctrlPr>
                        <w:rPr>
                          <w:i/>
                        </w:rPr>
                      </m:ctrlPr>
                    </m:dPr>
                    <m:e>
                      <m:sSub>
                        <m:sSubPr>
                          <m:ctrlPr>
                            <w:rPr>
                              <w:i/>
                            </w:rPr>
                          </m:ctrlPr>
                        </m:sSubPr>
                        <m:e>
                          <m:r>
                            <m:rPr/>
                            <m:t>v</m:t>
                          </m:r>
                          <m:ctrlPr>
                            <w:rPr>
                              <w:i/>
                            </w:rPr>
                          </m:ctrlPr>
                        </m:e>
                        <m:sub>
                          <m:r>
                            <m:rPr/>
                            <m:t>1</m:t>
                          </m:r>
                          <m:ctrlPr>
                            <w:rPr>
                              <w:i/>
                            </w:rPr>
                          </m:ctrlPr>
                        </m:sub>
                      </m:sSub>
                      <m:r>
                        <m:rPr/>
                        <m:t>,</m:t>
                      </m:r>
                      <m:sSub>
                        <m:sSubPr>
                          <m:ctrlPr>
                            <w:rPr>
                              <w:i/>
                            </w:rPr>
                          </m:ctrlPr>
                        </m:sSubPr>
                        <m:e>
                          <m:r>
                            <m:rPr/>
                            <m:t>v</m:t>
                          </m:r>
                          <m:ctrlPr>
                            <w:rPr>
                              <w:i/>
                            </w:rPr>
                          </m:ctrlPr>
                        </m:e>
                        <m:sub>
                          <m:r>
                            <m:rPr/>
                            <m:t>2</m:t>
                          </m:r>
                          <m:ctrlPr>
                            <w:rPr>
                              <w:i/>
                            </w:rPr>
                          </m:ctrlPr>
                        </m:sub>
                      </m:sSub>
                      <m:r>
                        <m:rPr/>
                        <m:t>,…,</m:t>
                      </m:r>
                      <m:sSub>
                        <m:sSubPr>
                          <m:ctrlPr>
                            <w:rPr>
                              <w:i/>
                            </w:rPr>
                          </m:ctrlPr>
                        </m:sSubPr>
                        <m:e>
                          <m:r>
                            <m:rPr/>
                            <m:t>v</m:t>
                          </m:r>
                          <m:ctrlPr>
                            <w:rPr>
                              <w:i/>
                            </w:rPr>
                          </m:ctrlPr>
                        </m:e>
                        <m:sub>
                          <m:r>
                            <m:rPr/>
                            <m:t>n</m:t>
                          </m:r>
                          <m:ctrlPr>
                            <w:rPr>
                              <w:i/>
                            </w:rPr>
                          </m:ctrlPr>
                        </m:sub>
                      </m:sSub>
                      <m:ctrlPr>
                        <w:rPr>
                          <w:i/>
                        </w:rPr>
                      </m:ctrlPr>
                    </m:e>
                  </m:d>
                  <m:ctrlPr>
                    <w:rPr>
                      <w:i/>
                    </w:rPr>
                  </m:ctrlPr>
                </m:e>
                <m:sup>
                  <m:r>
                    <m:rPr/>
                    <m:t>T</m:t>
                  </m:r>
                  <m:ctrlPr>
                    <w:rPr>
                      <w:i/>
                    </w:rPr>
                  </m:ctrlPr>
                </m:sup>
              </m:sSup>
              <m:sSub>
                <m:sSubPr>
                  <m:ctrlPr>
                    <w:rPr>
                      <w:i/>
                    </w:rPr>
                  </m:ctrlPr>
                </m:sSubPr>
                <m:e>
                  <m:r>
                    <m:rPr/>
                    <m:t>D</m:t>
                  </m:r>
                  <m:ctrlPr>
                    <w:rPr>
                      <w:i/>
                    </w:rPr>
                  </m:ctrlPr>
                </m:e>
                <m:sub>
                  <m:r>
                    <m:rPr/>
                    <m:t>m</m:t>
                  </m:r>
                  <m:ctrlPr>
                    <w:rPr>
                      <w:i/>
                    </w:rPr>
                  </m:ctrlPr>
                </m:sub>
              </m:sSub>
              <m:r>
                <m:rPr/>
                <m:t xml:space="preserve"> #</m:t>
              </m:r>
              <m:d>
                <m:dPr>
                  <m:ctrlPr>
                    <w:rPr>
                      <w:i/>
                    </w:rPr>
                  </m:ctrlPr>
                </m:dPr>
                <m:e>
                  <m:r>
                    <m:rPr/>
                    <m:t>A−6</m:t>
                  </m:r>
                  <m:ctrlPr>
                    <w:rPr>
                      <w:i/>
                    </w:rPr>
                  </m:ctrlPr>
                </m:e>
              </m:d>
              <m:ctrlPr>
                <w:rPr>
                  <w:i/>
                </w:rPr>
              </m:ctrlPr>
            </m:e>
          </m:eqArr>
        </m:oMath>
      </m:oMathPara>
    </w:p>
    <w:p>
      <w:r>
        <w:t>由以上三个式子的对称性，可仅以</w:t>
      </w:r>
      <m:oMath>
        <m:r>
          <m:rPr>
            <m:sty m:val="p"/>
          </m:rPr>
          <m:t>x</m:t>
        </m:r>
      </m:oMath>
      <w:r>
        <w:t>方向为例，探讨如何修正转换矩阵</w:t>
      </w:r>
      <m:oMath>
        <m:sSub>
          <m:sSubPr/>
          <m:e>
            <m:r>
              <m:rPr>
                <m:sty m:val="p"/>
              </m:rPr>
              <m:t>K</m:t>
            </m:r>
          </m:e>
          <m:sub>
            <m:r>
              <m:rPr>
                <m:sty m:val="p"/>
              </m:rPr>
              <m:t>r</m:t>
            </m:r>
          </m:sub>
        </m:sSub>
      </m:oMath>
      <w:r>
        <w:t>使得</w:t>
      </w:r>
      <m:oMath>
        <m:r>
          <m:rPr>
            <m:sty m:val="p"/>
          </m:rPr>
          <m:t>x</m:t>
        </m:r>
      </m:oMath>
      <w:r>
        <w:rPr>
          <w:rFonts w:hint="eastAsia"/>
        </w:rPr>
        <w:t>方向</w:t>
      </w:r>
      <w:r>
        <w:t>合力估计值更接近真值。</w:t>
      </w:r>
    </w:p>
    <w:p>
      <w:pPr>
        <w:rPr>
          <w:rFonts w:ascii="宋体" w:hAnsi="宋体"/>
        </w:rPr>
      </w:pPr>
      <w:r>
        <w:rPr>
          <w:rFonts w:ascii="宋体" w:hAnsi="宋体"/>
        </w:rPr>
        <w:t>记</w:t>
      </w:r>
      <m:oMath>
        <m:sSub>
          <m:sSubPr/>
          <m:e>
            <m:r>
              <m:rPr>
                <m:sty m:val="p"/>
              </m:rPr>
              <m:t>f</m:t>
            </m:r>
          </m:e>
          <m:sub>
            <m:r>
              <m:rPr>
                <m:sty m:val="p"/>
              </m:rPr>
              <m:t>i</m:t>
            </m:r>
          </m:sub>
        </m:sSub>
        <m:r>
          <m:rPr>
            <m:sty m:val="p"/>
          </m:rPr>
          <m:t>=</m:t>
        </m:r>
        <m:sSub>
          <m:sSubPr/>
          <m:e>
            <m:r>
              <m:rPr>
                <m:sty m:val="p"/>
              </m:rPr>
              <m:t>s</m:t>
            </m:r>
          </m:e>
          <m:sub>
            <m:r>
              <m:rPr>
                <m:sty m:val="p"/>
              </m:rPr>
              <m:t>i</m:t>
            </m:r>
          </m:sub>
        </m:sSub>
        <m:sSubSup>
          <m:sSubSupPr/>
          <m:e>
            <m:r>
              <m:rPr>
                <m:sty m:val="p"/>
              </m:rPr>
              <m:t>v</m:t>
            </m:r>
          </m:e>
          <m:sub>
            <m:r>
              <m:rPr>
                <m:sty m:val="p"/>
              </m:rPr>
              <m:t>i</m:t>
            </m:r>
          </m:sub>
          <m:sup>
            <m:r>
              <m:rPr>
                <m:sty m:val="p"/>
              </m:rPr>
              <m:t>T</m:t>
            </m:r>
          </m:sup>
        </m:sSubSup>
        <m:sSub>
          <m:sSubPr/>
          <m:e>
            <m:r>
              <m:rPr>
                <m:sty m:val="p"/>
              </m:rPr>
              <m:t>D</m:t>
            </m:r>
          </m:e>
          <m:sub>
            <m:r>
              <m:rPr>
                <m:sty m:val="p"/>
              </m:rPr>
              <m:t>m</m:t>
            </m:r>
          </m:sub>
        </m:sSub>
        <m:r>
          <m:rPr>
            <m:sty m:val="p"/>
          </m:rPr>
          <m:t>,</m:t>
        </m:r>
        <m:sSub>
          <m:sSubPr/>
          <m:e>
            <m:r>
              <m:rPr>
                <m:sty m:val="p"/>
              </m:rPr>
              <m:t>f</m:t>
            </m:r>
          </m:e>
          <m:sub>
            <m:r>
              <m:rPr>
                <m:sty m:val="p"/>
              </m:rPr>
              <m:t>m,i</m:t>
            </m:r>
          </m:sub>
        </m:sSub>
        <m:r>
          <m:rPr>
            <m:sty m:val="p"/>
          </m:rPr>
          <m:t>=</m:t>
        </m:r>
        <m:sSub>
          <m:sSubPr/>
          <m:e>
            <m:r>
              <m:rPr>
                <m:sty m:val="p"/>
              </m:rPr>
              <m:t>u</m:t>
            </m:r>
          </m:e>
          <m:sub>
            <m:r>
              <m:rPr>
                <m:sty m:val="p"/>
              </m:rPr>
              <m:t>i</m:t>
            </m:r>
          </m:sub>
        </m:sSub>
        <m:sSub>
          <m:sSubPr/>
          <m:e>
            <m:r>
              <m:rPr>
                <m:sty m:val="p"/>
              </m:rPr>
              <m:t>s</m:t>
            </m:r>
          </m:e>
          <m:sub>
            <m:r>
              <m:rPr>
                <m:sty m:val="p"/>
              </m:rPr>
              <m:t>i</m:t>
            </m:r>
          </m:sub>
        </m:sSub>
        <m:sSubSup>
          <m:sSubSupPr/>
          <m:e>
            <m:r>
              <m:rPr>
                <m:sty m:val="p"/>
              </m:rPr>
              <m:t>v</m:t>
            </m:r>
          </m:e>
          <m:sub>
            <m:r>
              <m:rPr>
                <m:sty m:val="p"/>
              </m:rPr>
              <m:t>i</m:t>
            </m:r>
          </m:sub>
          <m:sup>
            <m:r>
              <m:rPr>
                <m:sty m:val="p"/>
              </m:rPr>
              <m:t>T</m:t>
            </m:r>
          </m:sup>
        </m:sSubSup>
        <m:sSub>
          <m:sSubPr/>
          <m:e>
            <m:r>
              <m:rPr>
                <m:sty m:val="p"/>
              </m:rPr>
              <m:t>D</m:t>
            </m:r>
          </m:e>
          <m:sub>
            <m:r>
              <m:rPr>
                <m:sty m:val="p"/>
              </m:rPr>
              <m:t>m</m:t>
            </m:r>
          </m:sub>
        </m:sSub>
        <m:r>
          <m:rPr>
            <m:sty m:val="p"/>
          </m:rPr>
          <m:t>,i=1,2,</m:t>
        </m:r>
        <m:r>
          <m:rPr>
            <m:sty m:val="p"/>
          </m:rPr>
          <w:rPr>
            <w:rFonts w:hint="eastAsia"/>
          </w:rPr>
          <m:t>…</m:t>
        </m:r>
        <m:r>
          <m:rPr>
            <m:sty m:val="p"/>
          </m:rPr>
          <m:t>,n</m:t>
        </m:r>
      </m:oMath>
      <w:r>
        <w:rPr>
          <w:rFonts w:ascii="宋体" w:hAnsi="宋体"/>
        </w:rPr>
        <w:t>，有</w:t>
      </w:r>
    </w:p>
    <w:p>
      <w:pPr>
        <w:rPr>
          <w:rFonts w:ascii="宋体" w:hAnsi="宋体"/>
        </w:rPr>
      </w:pPr>
      <m:oMathPara>
        <m:oMath>
          <m:eqArr>
            <m:eqArrPr>
              <m:maxDist m:val="1"/>
            </m:eqArrPr>
            <m:e>
              <m:sSub>
                <m:sSubPr>
                  <m:ctrlPr>
                    <w:rPr>
                      <w:i/>
                    </w:rPr>
                  </m:ctrlPr>
                </m:sSubPr>
                <m:e>
                  <m:r>
                    <m:rPr/>
                    <w:rPr>
                      <w:rFonts w:hint="eastAsia"/>
                    </w:rPr>
                    <m:t>F</m:t>
                  </m:r>
                  <m:ctrlPr>
                    <w:rPr>
                      <w:rFonts w:hint="eastAsia"/>
                      <w:i/>
                    </w:rPr>
                  </m:ctrlPr>
                </m:e>
                <m:sub>
                  <m:r>
                    <m:rPr/>
                    <m:t>m,x</m:t>
                  </m:r>
                  <m:ctrlPr>
                    <w:rPr>
                      <w:i/>
                    </w:rPr>
                  </m:ctrlPr>
                </m:sub>
              </m:sSub>
              <m:r>
                <m:rPr/>
                <m:t>=</m:t>
              </m:r>
              <m:nary>
                <m:naryPr>
                  <m:chr m:val="∑"/>
                  <m:limLoc m:val="undOvr"/>
                  <m:ctrlPr>
                    <w:rPr>
                      <w:i/>
                    </w:rPr>
                  </m:ctrlPr>
                </m:naryPr>
                <m:sub>
                  <m:r>
                    <m:rPr/>
                    <m:t>i=1</m:t>
                  </m:r>
                  <m:ctrlPr>
                    <w:rPr>
                      <w:i/>
                    </w:rPr>
                  </m:ctrlPr>
                </m:sub>
                <m:sup>
                  <m:r>
                    <m:rPr/>
                    <m:t>n</m:t>
                  </m:r>
                  <m:ctrlPr>
                    <w:rPr>
                      <w:i/>
                    </w:rPr>
                  </m:ctrlPr>
                </m:sup>
                <m:e>
                  <m:sSub>
                    <m:sSubPr>
                      <m:ctrlPr>
                        <w:rPr>
                          <w:i/>
                        </w:rPr>
                      </m:ctrlPr>
                    </m:sSubPr>
                    <m:e>
                      <m:r>
                        <m:rPr/>
                        <m:t>f</m:t>
                      </m:r>
                      <m:ctrlPr>
                        <w:rPr>
                          <w:i/>
                        </w:rPr>
                      </m:ctrlPr>
                    </m:e>
                    <m:sub>
                      <m:r>
                        <m:rPr/>
                        <m:t>i</m:t>
                      </m:r>
                      <m:ctrlPr>
                        <w:rPr>
                          <w:i/>
                        </w:rPr>
                      </m:ctrlPr>
                    </m:sub>
                  </m:sSub>
                  <m:ctrlPr>
                    <w:rPr>
                      <w:i/>
                    </w:rPr>
                  </m:ctrlPr>
                </m:e>
              </m:nary>
              <m:nary>
                <m:naryPr>
                  <m:chr m:val="∑"/>
                  <m:limLoc m:val="undOvr"/>
                  <m:ctrlPr>
                    <w:rPr>
                      <w:i/>
                    </w:rPr>
                  </m:ctrlPr>
                </m:naryPr>
                <m:sub>
                  <m:r>
                    <m:rPr/>
                    <m:t>j=1</m:t>
                  </m:r>
                  <m:ctrlPr>
                    <w:rPr>
                      <w:i/>
                    </w:rPr>
                  </m:ctrlPr>
                </m:sub>
                <m:sup>
                  <m:f>
                    <m:fPr>
                      <m:ctrlPr>
                        <w:rPr>
                          <w:i/>
                        </w:rPr>
                      </m:ctrlPr>
                    </m:fPr>
                    <m:num>
                      <m:r>
                        <m:rPr/>
                        <m:t>n</m:t>
                      </m:r>
                      <m:ctrlPr>
                        <w:rPr>
                          <w:i/>
                        </w:rPr>
                      </m:ctrlPr>
                    </m:num>
                    <m:den>
                      <m:r>
                        <m:rPr/>
                        <m:t>3</m:t>
                      </m:r>
                      <m:ctrlPr>
                        <w:rPr>
                          <w:i/>
                        </w:rPr>
                      </m:ctrlPr>
                    </m:den>
                  </m:f>
                  <m:ctrlPr>
                    <w:rPr>
                      <w:i/>
                    </w:rPr>
                  </m:ctrlPr>
                </m:sup>
                <m:e>
                  <m:sSub>
                    <m:sSubPr>
                      <m:ctrlPr>
                        <w:rPr>
                          <w:i/>
                        </w:rPr>
                      </m:ctrlPr>
                    </m:sSubPr>
                    <m:e>
                      <m:r>
                        <m:rPr/>
                        <m:t>u</m:t>
                      </m:r>
                      <m:ctrlPr>
                        <w:rPr>
                          <w:i/>
                        </w:rPr>
                      </m:ctrlPr>
                    </m:e>
                    <m:sub>
                      <m:r>
                        <m:rPr/>
                        <m:t>ij</m:t>
                      </m:r>
                      <m:ctrlPr>
                        <w:rPr>
                          <w:i/>
                        </w:rPr>
                      </m:ctrlPr>
                    </m:sub>
                  </m:sSub>
                  <m:r>
                    <m:rPr/>
                    <m:t>=</m:t>
                  </m:r>
                  <m:nary>
                    <m:naryPr>
                      <m:chr m:val="∑"/>
                      <m:limLoc m:val="undOvr"/>
                      <m:ctrlPr>
                        <w:rPr>
                          <w:i/>
                        </w:rPr>
                      </m:ctrlPr>
                    </m:naryPr>
                    <m:sub>
                      <m:r>
                        <m:rPr/>
                        <m:t>i=1</m:t>
                      </m:r>
                      <m:ctrlPr>
                        <w:rPr>
                          <w:i/>
                        </w:rPr>
                      </m:ctrlPr>
                    </m:sub>
                    <m:sup>
                      <m:r>
                        <m:rPr/>
                        <m:t>n</m:t>
                      </m:r>
                      <m:ctrlPr>
                        <w:rPr>
                          <w:i/>
                        </w:rPr>
                      </m:ctrlPr>
                    </m:sup>
                    <m:e>
                      <m:r>
                        <m:rPr/>
                        <m:t>m</m:t>
                      </m:r>
                      <m:sSub>
                        <m:sSubPr>
                          <m:ctrlPr>
                            <w:rPr>
                              <w:i/>
                            </w:rPr>
                          </m:ctrlPr>
                        </m:sSubPr>
                        <m:e>
                          <m:r>
                            <m:rPr/>
                            <m:t>x</m:t>
                          </m:r>
                          <m:ctrlPr>
                            <w:rPr>
                              <w:i/>
                            </w:rPr>
                          </m:ctrlPr>
                        </m:e>
                        <m:sub>
                          <m:r>
                            <m:rPr/>
                            <m:t>i</m:t>
                          </m:r>
                          <m:ctrlPr>
                            <w:rPr>
                              <w:i/>
                            </w:rPr>
                          </m:ctrlPr>
                        </m:sub>
                      </m:sSub>
                      <m:sSub>
                        <m:sSubPr>
                          <m:ctrlPr>
                            <w:rPr>
                              <w:i/>
                            </w:rPr>
                          </m:ctrlPr>
                        </m:sSubPr>
                        <m:e>
                          <m:r>
                            <m:rPr/>
                            <m:t>f</m:t>
                          </m:r>
                          <m:ctrlPr>
                            <w:rPr>
                              <w:i/>
                            </w:rPr>
                          </m:ctrlPr>
                        </m:e>
                        <m:sub>
                          <m:r>
                            <m:rPr/>
                            <m:t>i</m:t>
                          </m:r>
                          <m:ctrlPr>
                            <w:rPr>
                              <w:i/>
                            </w:rPr>
                          </m:ctrlPr>
                        </m:sub>
                      </m:sSub>
                      <m:ctrlPr>
                        <w:rPr>
                          <w:i/>
                        </w:rPr>
                      </m:ctrlPr>
                    </m:e>
                  </m:nary>
                  <m:ctrlPr>
                    <w:rPr>
                      <w:i/>
                    </w:rPr>
                  </m:ctrlPr>
                </m:e>
              </m:nary>
              <m:r>
                <m:rPr>
                  <m:sty m:val="p"/>
                </m:rPr>
                <m:t xml:space="preserve"> </m:t>
              </m:r>
              <m:r>
                <m:rPr/>
                <m:t>#</m:t>
              </m:r>
              <m:d>
                <m:dPr/>
                <m:e>
                  <m:r>
                    <m:rPr/>
                    <m:t>A</m:t>
                  </m:r>
                  <m:r>
                    <m:rPr>
                      <m:sty m:val="p"/>
                    </m:rPr>
                    <m:t>−7</m:t>
                  </m:r>
                </m:e>
              </m:d>
              <m:ctrlPr>
                <w:rPr>
                  <w:i/>
                </w:rPr>
              </m:ctrlPr>
            </m:e>
          </m:eqArr>
        </m:oMath>
      </m:oMathPara>
    </w:p>
    <w:p>
      <w:r>
        <w:t>观察式(14)，由于</w:t>
      </w:r>
      <m:oMath>
        <m:sSub>
          <m:sSubPr/>
          <m:e>
            <m:r>
              <m:rPr>
                <m:sty m:val="p"/>
              </m:rPr>
              <m:t>f</m:t>
            </m:r>
          </m:e>
          <m:sub>
            <m:r>
              <m:rPr>
                <m:sty m:val="p"/>
              </m:rPr>
              <m:t>i</m:t>
            </m:r>
          </m:sub>
        </m:sSub>
      </m:oMath>
      <w:r>
        <w:t>协同</w:t>
      </w:r>
      <m:oMath>
        <m:sSub>
          <m:sSubPr/>
          <m:e>
            <m:r>
              <m:rPr>
                <m:sty m:val="p"/>
              </m:rPr>
              <m:t>D</m:t>
            </m:r>
          </m:e>
          <m:sub>
            <m:r>
              <m:rPr>
                <m:sty m:val="p"/>
              </m:rPr>
              <m:t>m</m:t>
            </m:r>
          </m:sub>
        </m:sSub>
      </m:oMath>
      <w:r>
        <w:t>变化而</w:t>
      </w:r>
      <m:oMath>
        <m:r>
          <m:rPr>
            <m:sty m:val="p"/>
          </m:rPr>
          <m:t>m</m:t>
        </m:r>
        <m:sSub>
          <m:sSubPr/>
          <m:e>
            <m:r>
              <m:rPr>
                <m:sty m:val="p"/>
              </m:rPr>
              <m:t>x</m:t>
            </m:r>
          </m:e>
          <m:sub>
            <m:r>
              <m:rPr>
                <m:sty m:val="p"/>
              </m:rPr>
              <m:t>i</m:t>
            </m:r>
          </m:sub>
        </m:sSub>
      </m:oMath>
      <w:r>
        <w:t>是一组固定的量，在Lagrange描述下可以将</w:t>
      </w:r>
      <m:oMath>
        <m:sSub>
          <m:sSubPr/>
          <m:e>
            <m:r>
              <m:rPr>
                <m:sty m:val="p"/>
              </m:rPr>
              <m:t>f</m:t>
            </m:r>
          </m:e>
          <m:sub>
            <m:r>
              <m:rPr>
                <m:sty m:val="p"/>
              </m:rPr>
              <m:t>1</m:t>
            </m:r>
          </m:sub>
        </m:sSub>
        <m:r>
          <m:rPr>
            <m:sty m:val="p"/>
          </m:rPr>
          <m:t>,</m:t>
        </m:r>
        <m:sSub>
          <m:sSubPr/>
          <m:e>
            <m:r>
              <m:rPr>
                <m:sty m:val="p"/>
              </m:rPr>
              <m:t>f</m:t>
            </m:r>
          </m:e>
          <m:sub>
            <m:r>
              <m:rPr>
                <m:sty m:val="p"/>
              </m:rPr>
              <m:t>2</m:t>
            </m:r>
          </m:sub>
        </m:sSub>
        <m:r>
          <m:rPr>
            <m:sty m:val="p"/>
          </m:rPr>
          <m:t>,</m:t>
        </m:r>
        <m:r>
          <m:rPr>
            <m:sty m:val="p"/>
          </m:rPr>
          <w:rPr>
            <w:rFonts w:hint="eastAsia"/>
          </w:rPr>
          <m:t>…</m:t>
        </m:r>
        <m:r>
          <m:rPr>
            <m:sty m:val="p"/>
          </m:rPr>
          <m:t>,</m:t>
        </m:r>
        <m:sSub>
          <m:sSubPr/>
          <m:e>
            <m:r>
              <m:rPr>
                <m:sty m:val="p"/>
              </m:rPr>
              <m:t>f</m:t>
            </m:r>
          </m:e>
          <m:sub>
            <m:r>
              <m:rPr>
                <m:sty m:val="p"/>
              </m:rPr>
              <m:t>n</m:t>
            </m:r>
          </m:sub>
        </m:sSub>
      </m:oMath>
      <w:r>
        <w:t>视为接触分布力所处的n维拉格朗日空间域的一组坐标线，而</w:t>
      </w:r>
      <m:oMath>
        <m:r>
          <m:rPr>
            <m:sty m:val="p"/>
          </m:rPr>
          <m:t>m</m:t>
        </m:r>
        <m:sSub>
          <m:sSubPr/>
          <m:e>
            <m:r>
              <m:rPr>
                <m:sty m:val="p"/>
              </m:rPr>
              <m:t>x</m:t>
            </m:r>
          </m:e>
          <m:sub>
            <m:r>
              <m:rPr>
                <m:sty m:val="p"/>
              </m:rPr>
              <m:t>i</m:t>
            </m:r>
          </m:sub>
        </m:sSub>
      </m:oMath>
      <w:r>
        <w:t>是物质点</w:t>
      </w:r>
      <m:oMath>
        <m:sSub>
          <m:sSubPr/>
          <m:e>
            <m:r>
              <m:rPr>
                <m:sty m:val="p"/>
              </m:rPr>
              <m:t>F</m:t>
            </m:r>
          </m:e>
          <m:sub>
            <m:r>
              <m:rPr>
                <m:sty m:val="p"/>
              </m:rPr>
              <m:t>m,x</m:t>
            </m:r>
          </m:sub>
        </m:sSub>
      </m:oMath>
      <w:r>
        <w:t>的随体坐标，</w:t>
      </w:r>
      <m:oMath>
        <m:sSub>
          <m:sSubPr/>
          <m:e>
            <m:r>
              <m:rPr>
                <m:sty m:val="p"/>
              </m:rPr>
              <m:t>F</m:t>
            </m:r>
          </m:e>
          <m:sub>
            <m:r>
              <m:rPr>
                <m:sty m:val="p"/>
              </m:rPr>
              <m:t>m,x</m:t>
            </m:r>
          </m:sub>
        </m:sSub>
      </m:oMath>
      <w:r>
        <w:t>的Lagrange坐标不随坐标线网的变动而变动。那么适当调整式(14)中</w:t>
      </w:r>
      <m:oMath>
        <m:sSub>
          <m:sSubPr/>
          <m:e>
            <m:r>
              <m:rPr>
                <m:sty m:val="p"/>
              </m:rPr>
              <m:t>f</m:t>
            </m:r>
          </m:e>
          <m:sub>
            <m:r>
              <m:rPr>
                <m:sty m:val="p"/>
              </m:rPr>
              <m:t>i</m:t>
            </m:r>
          </m:sub>
        </m:sSub>
      </m:oMath>
      <w:r>
        <w:t>的系数</w:t>
      </w:r>
      <m:oMath>
        <m:r>
          <m:rPr>
            <m:sty m:val="p"/>
          </m:rPr>
          <m:t>m</m:t>
        </m:r>
        <m:sSub>
          <m:sSubPr/>
          <m:e>
            <m:r>
              <m:rPr>
                <m:sty m:val="p"/>
              </m:rPr>
              <m:t>x</m:t>
            </m:r>
          </m:e>
          <m:sub>
            <m:r>
              <m:rPr>
                <m:sty m:val="p"/>
              </m:rPr>
              <m:t>i</m:t>
            </m:r>
          </m:sub>
        </m:sSub>
      </m:oMath>
      <w:r>
        <w:t>就有可能使得合力估计值与真值更加接近</w:t>
      </w:r>
      <w:r>
        <w:rPr>
          <w:rFonts w:hint="eastAsia"/>
        </w:rPr>
        <w:t>，且这种误差的减少可能是普适的。</w:t>
      </w:r>
    </w:p>
    <w:p>
      <w:r>
        <w:t>简便起见，修正后的估计量较修正前的估计量在写法上加上角标</w:t>
      </w:r>
      <m:oMath>
        <m:r>
          <m:rPr>
            <m:sty m:val="p"/>
          </m:rPr>
          <m:t>'</m:t>
        </m:r>
      </m:oMath>
      <w:r>
        <w:t>。下面给出调整</w:t>
      </w:r>
      <m:oMath>
        <m:sSub>
          <m:sSubPr/>
          <m:e>
            <m:r>
              <m:rPr>
                <m:sty m:val="p"/>
              </m:rPr>
              <m:t>f</m:t>
            </m:r>
          </m:e>
          <m:sub>
            <m:r>
              <m:rPr>
                <m:sty m:val="p"/>
              </m:rPr>
              <m:t>i</m:t>
            </m:r>
          </m:sub>
        </m:sSub>
      </m:oMath>
      <w:r>
        <w:t>系数的方法：</w:t>
      </w:r>
    </w:p>
    <w:p>
      <w:pPr>
        <w:rPr>
          <w:rFonts w:ascii="宋体" w:hAnsi="宋体"/>
        </w:rPr>
      </w:pPr>
      <w:r>
        <w:rPr>
          <w:rFonts w:ascii="宋体" w:hAnsi="宋体"/>
        </w:rPr>
        <w:t>构造一组固定未知量</w:t>
      </w:r>
      <m:oMath>
        <m:sSub>
          <m:sSubPr/>
          <m:e>
            <m:r>
              <m:rPr>
                <m:sty m:val="p"/>
              </m:rPr>
              <m:t>a</m:t>
            </m:r>
          </m:e>
          <m:sub>
            <m:r>
              <m:rPr>
                <m:sty m:val="p"/>
              </m:rPr>
              <m:t>1</m:t>
            </m:r>
          </m:sub>
        </m:sSub>
        <m:r>
          <m:rPr>
            <m:sty m:val="p"/>
          </m:rPr>
          <m:t>,</m:t>
        </m:r>
        <m:sSub>
          <m:sSubPr/>
          <m:e>
            <m:r>
              <m:rPr>
                <m:sty m:val="p"/>
              </m:rPr>
              <m:t>a</m:t>
            </m:r>
          </m:e>
          <m:sub>
            <m:r>
              <m:rPr>
                <m:sty m:val="p"/>
              </m:rPr>
              <m:t>2</m:t>
            </m:r>
          </m:sub>
        </m:sSub>
        <m:r>
          <m:rPr>
            <m:sty m:val="p"/>
          </m:rPr>
          <m:t>,</m:t>
        </m:r>
        <m:r>
          <m:rPr>
            <m:sty m:val="p"/>
          </m:rPr>
          <w:rPr>
            <w:rFonts w:hint="eastAsia"/>
          </w:rPr>
          <m:t>…</m:t>
        </m:r>
        <m:r>
          <m:rPr>
            <m:sty m:val="p"/>
          </m:rPr>
          <m:t>,</m:t>
        </m:r>
        <m:sSub>
          <m:sSubPr/>
          <m:e>
            <m:r>
              <m:rPr>
                <m:sty m:val="p"/>
              </m:rPr>
              <m:t>a</m:t>
            </m:r>
          </m:e>
          <m:sub>
            <m:r>
              <m:rPr>
                <m:sty m:val="p"/>
              </m:rPr>
              <m:t>n</m:t>
            </m:r>
          </m:sub>
        </m:sSub>
      </m:oMath>
      <w:r>
        <w:rPr>
          <w:rFonts w:ascii="宋体" w:hAnsi="宋体"/>
        </w:rPr>
        <w:t>，新的</w:t>
      </w:r>
      <m:oMath>
        <m:r>
          <m:rPr>
            <m:sty m:val="p"/>
          </m:rPr>
          <m:t>x</m:t>
        </m:r>
      </m:oMath>
      <w:r>
        <w:rPr>
          <w:rFonts w:ascii="宋体" w:hAnsi="宋体"/>
        </w:rPr>
        <w:t>方向合力估计值为</w:t>
      </w:r>
      <m:oMath>
        <m:sSubSup>
          <m:sSubSupPr/>
          <m:e>
            <m:r>
              <m:rPr>
                <m:sty m:val="p"/>
              </m:rPr>
              <m:t>F</m:t>
            </m:r>
          </m:e>
          <m:sub>
            <m:r>
              <m:rPr>
                <m:sty m:val="p"/>
              </m:rPr>
              <m:t>m,x</m:t>
            </m:r>
          </m:sub>
          <m:sup>
            <m:r>
              <m:rPr>
                <m:sty m:val="p"/>
              </m:rPr>
              <m:t>'</m:t>
            </m:r>
          </m:sup>
        </m:sSubSup>
      </m:oMath>
      <w:r>
        <w:rPr>
          <w:rFonts w:ascii="宋体" w:hAnsi="宋体"/>
        </w:rPr>
        <w:t>，</w:t>
      </w:r>
    </w:p>
    <w:p>
      <w:pPr>
        <w:rPr>
          <w:rFonts w:ascii="宋体" w:hAnsi="宋体"/>
        </w:rPr>
      </w:pPr>
      <m:oMathPara>
        <m:oMath>
          <m:eqArr>
            <m:eqArrPr>
              <m:maxDist m:val="1"/>
              <m:ctrlPr>
                <w:rPr>
                  <w:i/>
                </w:rPr>
              </m:ctrlPr>
            </m:eqArrPr>
            <m:e>
              <m:sSubSup>
                <m:sSubSupPr>
                  <m:ctrlPr>
                    <w:rPr>
                      <w:i/>
                    </w:rPr>
                  </m:ctrlPr>
                </m:sSubSupPr>
                <m:e>
                  <m:r>
                    <m:rPr/>
                    <w:rPr>
                      <w:rFonts w:hint="eastAsia"/>
                    </w:rPr>
                    <m:t>F</m:t>
                  </m:r>
                  <m:ctrlPr>
                    <w:rPr>
                      <w:rFonts w:hint="eastAsia"/>
                      <w:i/>
                    </w:rPr>
                  </m:ctrlPr>
                </m:e>
                <m:sub>
                  <m:r>
                    <m:rPr/>
                    <m:t>m,x</m:t>
                  </m:r>
                  <m:ctrlPr>
                    <w:rPr>
                      <w:i/>
                    </w:rPr>
                  </m:ctrlPr>
                </m:sub>
                <m:sup>
                  <m:r>
                    <m:rPr/>
                    <m:t>'</m:t>
                  </m:r>
                  <m:ctrlPr>
                    <w:rPr>
                      <w:i/>
                    </w:rPr>
                  </m:ctrlPr>
                </m:sup>
              </m:sSubSup>
              <m:r>
                <m:rPr/>
                <m:t>=</m:t>
              </m:r>
              <m:nary>
                <m:naryPr>
                  <m:chr m:val="∑"/>
                  <m:limLoc m:val="undOvr"/>
                  <m:ctrlPr>
                    <w:rPr>
                      <w:i/>
                    </w:rPr>
                  </m:ctrlPr>
                </m:naryPr>
                <m:sub>
                  <m:r>
                    <m:rPr/>
                    <m:t>i=1</m:t>
                  </m:r>
                  <m:ctrlPr>
                    <w:rPr>
                      <w:i/>
                    </w:rPr>
                  </m:ctrlPr>
                </m:sub>
                <m:sup>
                  <m:r>
                    <m:rPr/>
                    <m:t>n</m:t>
                  </m:r>
                  <m:ctrlPr>
                    <w:rPr>
                      <w:i/>
                    </w:rPr>
                  </m:ctrlPr>
                </m:sup>
                <m:e>
                  <m:sSub>
                    <m:sSubPr>
                      <m:ctrlPr>
                        <w:rPr>
                          <w:i/>
                        </w:rPr>
                      </m:ctrlPr>
                    </m:sSubPr>
                    <m:e>
                      <m:r>
                        <m:rPr/>
                        <m:t>a</m:t>
                      </m:r>
                      <m:ctrlPr>
                        <w:rPr>
                          <w:i/>
                        </w:rPr>
                      </m:ctrlPr>
                    </m:e>
                    <m:sub>
                      <m:r>
                        <m:rPr/>
                        <m:t>i</m:t>
                      </m:r>
                      <m:ctrlPr>
                        <w:rPr>
                          <w:i/>
                        </w:rPr>
                      </m:ctrlPr>
                    </m:sub>
                  </m:sSub>
                  <m:sSub>
                    <m:sSubPr>
                      <m:ctrlPr>
                        <w:rPr>
                          <w:i/>
                        </w:rPr>
                      </m:ctrlPr>
                    </m:sSubPr>
                    <m:e>
                      <m:r>
                        <m:rPr/>
                        <m:t>f</m:t>
                      </m:r>
                      <m:ctrlPr>
                        <w:rPr>
                          <w:i/>
                        </w:rPr>
                      </m:ctrlPr>
                    </m:e>
                    <m:sub>
                      <m:r>
                        <m:rPr/>
                        <m:t>i</m:t>
                      </m:r>
                      <m:ctrlPr>
                        <w:rPr>
                          <w:i/>
                        </w:rPr>
                      </m:ctrlPr>
                    </m:sub>
                  </m:sSub>
                  <m:nary>
                    <m:naryPr>
                      <m:chr m:val="∑"/>
                      <m:limLoc m:val="undOvr"/>
                      <m:ctrlPr>
                        <w:rPr>
                          <w:i/>
                        </w:rPr>
                      </m:ctrlPr>
                    </m:naryPr>
                    <m:sub>
                      <m:r>
                        <m:rPr/>
                        <m:t>j=1</m:t>
                      </m:r>
                      <m:ctrlPr>
                        <w:rPr>
                          <w:i/>
                        </w:rPr>
                      </m:ctrlPr>
                    </m:sub>
                    <m:sup>
                      <m:f>
                        <m:fPr>
                          <m:ctrlPr>
                            <w:rPr>
                              <w:i/>
                            </w:rPr>
                          </m:ctrlPr>
                        </m:fPr>
                        <m:num>
                          <m:r>
                            <m:rPr/>
                            <m:t>n</m:t>
                          </m:r>
                          <m:ctrlPr>
                            <w:rPr>
                              <w:i/>
                            </w:rPr>
                          </m:ctrlPr>
                        </m:num>
                        <m:den>
                          <m:r>
                            <m:rPr/>
                            <m:t>3</m:t>
                          </m:r>
                          <m:ctrlPr>
                            <w:rPr>
                              <w:i/>
                            </w:rPr>
                          </m:ctrlPr>
                        </m:den>
                      </m:f>
                      <m:ctrlPr>
                        <w:rPr>
                          <w:i/>
                        </w:rPr>
                      </m:ctrlPr>
                    </m:sup>
                    <m:e>
                      <m:sSub>
                        <m:sSubPr>
                          <m:ctrlPr>
                            <w:rPr>
                              <w:i/>
                            </w:rPr>
                          </m:ctrlPr>
                        </m:sSubPr>
                        <m:e>
                          <m:r>
                            <m:rPr/>
                            <m:t>u</m:t>
                          </m:r>
                          <m:ctrlPr>
                            <w:rPr>
                              <w:i/>
                            </w:rPr>
                          </m:ctrlPr>
                        </m:e>
                        <m:sub>
                          <m:r>
                            <m:rPr/>
                            <m:t>ij</m:t>
                          </m:r>
                          <m:ctrlPr>
                            <w:rPr>
                              <w:i/>
                            </w:rPr>
                          </m:ctrlPr>
                        </m:sub>
                      </m:sSub>
                      <m:r>
                        <m:rPr/>
                        <m:t>=</m:t>
                      </m:r>
                      <m:ctrlPr>
                        <w:rPr>
                          <w:i/>
                        </w:rPr>
                      </m:ctrlPr>
                    </m:e>
                  </m:nary>
                  <m:ctrlPr>
                    <w:rPr>
                      <w:i/>
                    </w:rPr>
                  </m:ctrlPr>
                </m:e>
              </m:nary>
              <m:nary>
                <m:naryPr>
                  <m:chr m:val="∑"/>
                  <m:limLoc m:val="undOvr"/>
                  <m:ctrlPr>
                    <w:rPr>
                      <w:i/>
                    </w:rPr>
                  </m:ctrlPr>
                </m:naryPr>
                <m:sub>
                  <m:r>
                    <m:rPr/>
                    <m:t>i=1</m:t>
                  </m:r>
                  <m:ctrlPr>
                    <w:rPr>
                      <w:i/>
                    </w:rPr>
                  </m:ctrlPr>
                </m:sub>
                <m:sup>
                  <m:r>
                    <m:rPr/>
                    <m:t>n</m:t>
                  </m:r>
                  <m:ctrlPr>
                    <w:rPr>
                      <w:i/>
                    </w:rPr>
                  </m:ctrlPr>
                </m:sup>
                <m:e>
                  <m:sSub>
                    <m:sSubPr>
                      <m:ctrlPr>
                        <w:rPr>
                          <w:i/>
                        </w:rPr>
                      </m:ctrlPr>
                    </m:sSubPr>
                    <m:e>
                      <m:r>
                        <m:rPr/>
                        <m:t>a</m:t>
                      </m:r>
                      <m:ctrlPr>
                        <w:rPr>
                          <w:i/>
                        </w:rPr>
                      </m:ctrlPr>
                    </m:e>
                    <m:sub>
                      <m:r>
                        <m:rPr/>
                        <m:t>i</m:t>
                      </m:r>
                      <m:ctrlPr>
                        <w:rPr>
                          <w:i/>
                        </w:rPr>
                      </m:ctrlPr>
                    </m:sub>
                  </m:sSub>
                  <m:r>
                    <m:rPr/>
                    <m:t>m</m:t>
                  </m:r>
                  <m:sSub>
                    <m:sSubPr>
                      <m:ctrlPr>
                        <w:rPr>
                          <w:i/>
                        </w:rPr>
                      </m:ctrlPr>
                    </m:sSubPr>
                    <m:e>
                      <m:r>
                        <m:rPr/>
                        <m:t>x</m:t>
                      </m:r>
                      <m:ctrlPr>
                        <w:rPr>
                          <w:i/>
                        </w:rPr>
                      </m:ctrlPr>
                    </m:e>
                    <m:sub>
                      <m:r>
                        <m:rPr/>
                        <m:t>i</m:t>
                      </m:r>
                      <m:ctrlPr>
                        <w:rPr>
                          <w:i/>
                        </w:rPr>
                      </m:ctrlPr>
                    </m:sub>
                  </m:sSub>
                  <m:sSub>
                    <m:sSubPr>
                      <m:ctrlPr>
                        <w:rPr>
                          <w:i/>
                        </w:rPr>
                      </m:ctrlPr>
                    </m:sSubPr>
                    <m:e>
                      <m:r>
                        <m:rPr/>
                        <m:t>f</m:t>
                      </m:r>
                      <m:ctrlPr>
                        <w:rPr>
                          <w:i/>
                        </w:rPr>
                      </m:ctrlPr>
                    </m:e>
                    <m:sub>
                      <m:r>
                        <m:rPr/>
                        <m:t>i</m:t>
                      </m:r>
                      <m:ctrlPr>
                        <w:rPr>
                          <w:i/>
                        </w:rPr>
                      </m:ctrlPr>
                    </m:sub>
                  </m:sSub>
                  <m:ctrlPr>
                    <w:rPr>
                      <w:i/>
                    </w:rPr>
                  </m:ctrlPr>
                </m:e>
              </m:nary>
              <m:r>
                <m:rPr>
                  <m:sty m:val="p"/>
                </m:rPr>
                <m:t xml:space="preserve"> </m:t>
              </m:r>
              <m:r>
                <m:rPr/>
                <m:t>#</m:t>
              </m:r>
              <m:d>
                <m:dPr>
                  <m:ctrlPr>
                    <w:rPr>
                      <w:i/>
                    </w:rPr>
                  </m:ctrlPr>
                </m:dPr>
                <m:e>
                  <m:r>
                    <m:rPr/>
                    <m:t>A−8</m:t>
                  </m:r>
                  <m:ctrlPr>
                    <w:rPr>
                      <w:i/>
                    </w:rPr>
                  </m:ctrlPr>
                </m:e>
              </m:d>
              <m:ctrlPr>
                <w:rPr>
                  <w:i/>
                </w:rPr>
              </m:ctrlPr>
            </m:e>
          </m:eqArr>
        </m:oMath>
      </m:oMathPara>
    </w:p>
    <w:p>
      <w:r>
        <w:t>公式(15)既可以作为估计合力的方法，也可以作为利用合力真值估计</w:t>
      </w:r>
      <m:oMath>
        <m:sSub>
          <m:sSubPr/>
          <m:e>
            <m:r>
              <m:rPr>
                <m:sty m:val="p"/>
              </m:rPr>
              <m:t>a</m:t>
            </m:r>
          </m:e>
          <m:sub>
            <m:r>
              <m:rPr>
                <m:sty m:val="p"/>
              </m:rPr>
              <m:t>i</m:t>
            </m:r>
          </m:sub>
        </m:sSub>
      </m:oMath>
      <w:r>
        <w:t>的手段。下面叙述具体如何利用合力真值估计</w:t>
      </w:r>
      <m:oMath>
        <m:sSub>
          <m:sSubPr/>
          <m:e>
            <m:r>
              <m:rPr>
                <m:sty m:val="p"/>
              </m:rPr>
              <m:t>a</m:t>
            </m:r>
          </m:e>
          <m:sub>
            <m:r>
              <m:rPr>
                <m:sty m:val="p"/>
              </m:rPr>
              <m:t>i</m:t>
            </m:r>
          </m:sub>
        </m:sSub>
      </m:oMath>
      <w:r>
        <w:t>。</w:t>
      </w:r>
    </w:p>
    <w:p>
      <w:r>
        <w:t>假设已有一组告知形变估计信息</w:t>
      </w:r>
      <m:oMath>
        <m:sSub>
          <m:sSubPr/>
          <m:e>
            <m:r>
              <m:rPr>
                <m:sty m:val="p"/>
              </m:rPr>
              <m:t>D</m:t>
            </m:r>
          </m:e>
          <m:sub>
            <m:r>
              <m:rPr>
                <m:sty m:val="p"/>
              </m:rPr>
              <m:t>m</m:t>
            </m:r>
          </m:sub>
        </m:sSub>
        <m:d>
          <m:dPr/>
          <m:e>
            <m:r>
              <m:rPr>
                <m:sty m:val="p"/>
              </m:rPr>
              <m:t>t</m:t>
            </m:r>
          </m:e>
        </m:d>
      </m:oMath>
      <w:r>
        <w:t>与合力真值</w:t>
      </w:r>
      <m:oMath>
        <m:sSubSup>
          <m:sSubSupPr/>
          <m:e>
            <m:r>
              <m:rPr>
                <m:sty m:val="p"/>
              </m:rPr>
              <m:t>F</m:t>
            </m:r>
          </m:e>
          <m:sub>
            <m:r>
              <m:rPr>
                <m:sty m:val="p"/>
              </m:rPr>
              <m:t>x</m:t>
            </m:r>
          </m:sub>
          <m:sup>
            <m:r>
              <m:rPr>
                <m:sty m:val="p"/>
              </m:rPr>
              <m:t>∗</m:t>
            </m:r>
          </m:sup>
        </m:sSubSup>
        <m:d>
          <m:dPr/>
          <m:e>
            <m:r>
              <m:rPr>
                <m:sty m:val="p"/>
              </m:rPr>
              <m:t>t</m:t>
            </m:r>
          </m:e>
        </m:d>
      </m:oMath>
      <w:r>
        <w:t>的数据</w:t>
      </w:r>
      <m:oMath>
        <m:d>
          <m:dPr/>
          <m:e>
            <m:r>
              <m:rPr>
                <m:sty m:val="p"/>
              </m:rPr>
              <m:t>t=1,2,</m:t>
            </m:r>
            <m:r>
              <m:rPr>
                <m:sty m:val="p"/>
              </m:rPr>
              <w:rPr>
                <w:rFonts w:hint="eastAsia"/>
              </w:rPr>
              <m:t>…</m:t>
            </m:r>
            <m:r>
              <m:rPr>
                <m:sty m:val="p"/>
              </m:rPr>
              <m:t>,j</m:t>
            </m:r>
          </m:e>
        </m:d>
      </m:oMath>
      <w:r>
        <w:t>，为了拟合真值，</w:t>
      </w:r>
      <m:oMath>
        <m:sSub>
          <m:sSubPr/>
          <m:e>
            <m:r>
              <m:rPr>
                <m:sty m:val="p"/>
              </m:rPr>
              <m:t>a</m:t>
            </m:r>
          </m:e>
          <m:sub>
            <m:r>
              <m:rPr>
                <m:sty m:val="p"/>
              </m:rPr>
              <m:t>i</m:t>
            </m:r>
          </m:sub>
        </m:sSub>
      </m:oMath>
      <w:r>
        <w:t>应满足如下方程组：</w:t>
      </w:r>
    </w:p>
    <w:p>
      <m:oMathPara>
        <m:oMath>
          <m:eqArr>
            <m:eqArrPr>
              <m:maxDist m:val="1"/>
              <m:ctrlPr>
                <w:rPr>
                  <w:i/>
                </w:rPr>
              </m:ctrlPr>
            </m:eqArrPr>
            <m:e>
              <m:d>
                <m:dPr>
                  <m:begChr m:val="["/>
                  <m:endChr m:val="]"/>
                  <m:ctrlPr>
                    <w:rPr>
                      <w:i/>
                    </w:rPr>
                  </m:ctrlPr>
                </m:dPr>
                <m:e>
                  <m:m>
                    <m:mPr>
                      <m:mcs>
                        <m:mc>
                          <m:mcPr>
                            <m:count m:val="3"/>
                            <m:mcJc m:val="center"/>
                          </m:mcPr>
                        </m:mc>
                      </m:mcs>
                      <m:ctrlPr>
                        <w:rPr>
                          <w:i/>
                        </w:rPr>
                      </m:ctrlPr>
                    </m:mPr>
                    <m:mr>
                      <m:e>
                        <m:r>
                          <m:rPr/>
                          <m:t>m</m:t>
                        </m:r>
                        <m:sSub>
                          <m:sSubPr>
                            <m:ctrlPr>
                              <w:rPr>
                                <w:i/>
                              </w:rPr>
                            </m:ctrlPr>
                          </m:sSubPr>
                          <m:e>
                            <m:r>
                              <m:rPr/>
                              <m:t>x</m:t>
                            </m:r>
                            <m:ctrlPr>
                              <w:rPr>
                                <w:i/>
                              </w:rPr>
                            </m:ctrlPr>
                          </m:e>
                          <m:sub>
                            <m:r>
                              <m:rPr/>
                              <m:t>1</m:t>
                            </m:r>
                            <m:ctrlPr>
                              <w:rPr>
                                <w:i/>
                              </w:rPr>
                            </m:ctrlPr>
                          </m:sub>
                        </m:sSub>
                        <m:sSub>
                          <m:sSubPr>
                            <m:ctrlPr>
                              <w:rPr>
                                <w:i/>
                              </w:rPr>
                            </m:ctrlPr>
                          </m:sSubPr>
                          <m:e>
                            <m:r>
                              <m:rPr/>
                              <m:t>s</m:t>
                            </m:r>
                            <m:ctrlPr>
                              <w:rPr>
                                <w:i/>
                              </w:rPr>
                            </m:ctrlPr>
                          </m:e>
                          <m:sub>
                            <m:r>
                              <m:rPr/>
                              <m:t>1</m:t>
                            </m:r>
                            <m:ctrlPr>
                              <w:rPr>
                                <w:i/>
                              </w:rPr>
                            </m:ctrlPr>
                          </m:sub>
                        </m:sSub>
                        <m:sSubSup>
                          <m:sSubSupPr>
                            <m:ctrlPr>
                              <w:rPr>
                                <w:i/>
                              </w:rPr>
                            </m:ctrlPr>
                          </m:sSubSupPr>
                          <m:e>
                            <m:r>
                              <m:rPr/>
                              <m:t>v</m:t>
                            </m:r>
                            <m:ctrlPr>
                              <w:rPr>
                                <w:i/>
                              </w:rPr>
                            </m:ctrlPr>
                          </m:e>
                          <m:sub>
                            <m:r>
                              <m:rPr/>
                              <m:t>1</m:t>
                            </m:r>
                            <m:ctrlPr>
                              <w:rPr>
                                <w:i/>
                              </w:rPr>
                            </m:ctrlPr>
                          </m:sub>
                          <m:sup>
                            <m:r>
                              <m:rPr/>
                              <m:t>T</m:t>
                            </m:r>
                            <m:ctrlPr>
                              <w:rPr>
                                <w:i/>
                              </w:rPr>
                            </m:ctrlPr>
                          </m:sup>
                        </m:sSubSup>
                        <m:sSub>
                          <m:sSubPr>
                            <m:ctrlPr>
                              <w:rPr>
                                <w:i/>
                              </w:rPr>
                            </m:ctrlPr>
                          </m:sSubPr>
                          <m:e>
                            <m:r>
                              <m:rPr/>
                              <m:t>D</m:t>
                            </m:r>
                            <m:ctrlPr>
                              <w:rPr>
                                <w:i/>
                              </w:rPr>
                            </m:ctrlPr>
                          </m:e>
                          <m:sub>
                            <m:r>
                              <m:rPr/>
                              <m:t>m</m:t>
                            </m:r>
                            <m:ctrlPr>
                              <w:rPr>
                                <w:i/>
                              </w:rPr>
                            </m:ctrlPr>
                          </m:sub>
                        </m:sSub>
                        <m:d>
                          <m:dPr>
                            <m:ctrlPr>
                              <w:rPr>
                                <w:i/>
                              </w:rPr>
                            </m:ctrlPr>
                          </m:dPr>
                          <m:e>
                            <m:r>
                              <m:rPr/>
                              <m:t>1</m:t>
                            </m:r>
                            <m:ctrlPr>
                              <w:rPr>
                                <w:i/>
                              </w:rPr>
                            </m:ctrlPr>
                          </m:e>
                        </m:d>
                        <m:ctrlPr>
                          <w:rPr>
                            <w:i/>
                          </w:rPr>
                        </m:ctrlPr>
                      </m:e>
                      <m:e>
                        <m:r>
                          <m:rPr/>
                          <m:t>…</m:t>
                        </m:r>
                        <m:ctrlPr>
                          <w:rPr>
                            <w:i/>
                          </w:rPr>
                        </m:ctrlPr>
                      </m:e>
                      <m:e>
                        <m:r>
                          <m:rPr/>
                          <m:t>m</m:t>
                        </m:r>
                        <m:sSub>
                          <m:sSubPr>
                            <m:ctrlPr>
                              <w:rPr>
                                <w:i/>
                              </w:rPr>
                            </m:ctrlPr>
                          </m:sSubPr>
                          <m:e>
                            <m:r>
                              <m:rPr/>
                              <m:t>x</m:t>
                            </m:r>
                            <m:ctrlPr>
                              <w:rPr>
                                <w:i/>
                              </w:rPr>
                            </m:ctrlPr>
                          </m:e>
                          <m:sub>
                            <m:r>
                              <m:rPr/>
                              <m:t>n</m:t>
                            </m:r>
                            <m:ctrlPr>
                              <w:rPr>
                                <w:i/>
                              </w:rPr>
                            </m:ctrlPr>
                          </m:sub>
                        </m:sSub>
                        <m:sSub>
                          <m:sSubPr>
                            <m:ctrlPr>
                              <w:rPr>
                                <w:i/>
                              </w:rPr>
                            </m:ctrlPr>
                          </m:sSubPr>
                          <m:e>
                            <m:r>
                              <m:rPr/>
                              <m:t>s</m:t>
                            </m:r>
                            <m:ctrlPr>
                              <w:rPr>
                                <w:i/>
                              </w:rPr>
                            </m:ctrlPr>
                          </m:e>
                          <m:sub>
                            <m:r>
                              <m:rPr/>
                              <m:t>n</m:t>
                            </m:r>
                            <m:ctrlPr>
                              <w:rPr>
                                <w:i/>
                              </w:rPr>
                            </m:ctrlPr>
                          </m:sub>
                        </m:sSub>
                        <m:sSubSup>
                          <m:sSubSupPr>
                            <m:ctrlPr>
                              <w:rPr>
                                <w:i/>
                              </w:rPr>
                            </m:ctrlPr>
                          </m:sSubSupPr>
                          <m:e>
                            <m:r>
                              <m:rPr/>
                              <m:t>v</m:t>
                            </m:r>
                            <m:ctrlPr>
                              <w:rPr>
                                <w:i/>
                              </w:rPr>
                            </m:ctrlPr>
                          </m:e>
                          <m:sub>
                            <m:r>
                              <m:rPr/>
                              <m:t>n</m:t>
                            </m:r>
                            <m:ctrlPr>
                              <w:rPr>
                                <w:i/>
                              </w:rPr>
                            </m:ctrlPr>
                          </m:sub>
                          <m:sup>
                            <m:r>
                              <m:rPr/>
                              <m:t>T</m:t>
                            </m:r>
                            <m:ctrlPr>
                              <w:rPr>
                                <w:i/>
                              </w:rPr>
                            </m:ctrlPr>
                          </m:sup>
                        </m:sSubSup>
                        <m:sSub>
                          <m:sSubPr>
                            <m:ctrlPr>
                              <w:rPr>
                                <w:i/>
                              </w:rPr>
                            </m:ctrlPr>
                          </m:sSubPr>
                          <m:e>
                            <m:r>
                              <m:rPr/>
                              <m:t>D</m:t>
                            </m:r>
                            <m:ctrlPr>
                              <w:rPr>
                                <w:i/>
                              </w:rPr>
                            </m:ctrlPr>
                          </m:e>
                          <m:sub>
                            <m:r>
                              <m:rPr/>
                              <m:t>m</m:t>
                            </m:r>
                            <m:ctrlPr>
                              <w:rPr>
                                <w:i/>
                              </w:rPr>
                            </m:ctrlPr>
                          </m:sub>
                        </m:sSub>
                        <m:d>
                          <m:dPr>
                            <m:ctrlPr>
                              <w:rPr>
                                <w:i/>
                              </w:rPr>
                            </m:ctrlPr>
                          </m:dPr>
                          <m:e>
                            <m:r>
                              <m:rPr/>
                              <m:t>1</m:t>
                            </m:r>
                            <m:ctrlPr>
                              <w:rPr>
                                <w:i/>
                              </w:rPr>
                            </m:ctrlPr>
                          </m:e>
                        </m:d>
                        <m:ctrlPr>
                          <w:rPr>
                            <w:i/>
                          </w:rPr>
                        </m:ctrlPr>
                      </m:e>
                    </m:mr>
                    <m:mr>
                      <m:e>
                        <m:r>
                          <m:rPr/>
                          <m:t>…</m:t>
                        </m:r>
                        <m:ctrlPr>
                          <w:rPr>
                            <w:i/>
                          </w:rPr>
                        </m:ctrlPr>
                      </m:e>
                      <m:e>
                        <m:r>
                          <m:rPr/>
                          <m:t>…</m:t>
                        </m:r>
                        <m:ctrlPr>
                          <w:rPr>
                            <w:i/>
                          </w:rPr>
                        </m:ctrlPr>
                      </m:e>
                      <m:e>
                        <m:r>
                          <m:rPr/>
                          <m:t>…</m:t>
                        </m:r>
                        <m:ctrlPr>
                          <w:rPr>
                            <w:i/>
                          </w:rPr>
                        </m:ctrlPr>
                      </m:e>
                    </m:mr>
                    <m:mr>
                      <m:e>
                        <m:r>
                          <m:rPr/>
                          <m:t>m</m:t>
                        </m:r>
                        <m:sSub>
                          <m:sSubPr>
                            <m:ctrlPr>
                              <w:rPr>
                                <w:i/>
                              </w:rPr>
                            </m:ctrlPr>
                          </m:sSubPr>
                          <m:e>
                            <m:r>
                              <m:rPr/>
                              <m:t>x</m:t>
                            </m:r>
                            <m:ctrlPr>
                              <w:rPr>
                                <w:i/>
                              </w:rPr>
                            </m:ctrlPr>
                          </m:e>
                          <m:sub>
                            <m:r>
                              <m:rPr/>
                              <m:t>1</m:t>
                            </m:r>
                            <m:ctrlPr>
                              <w:rPr>
                                <w:i/>
                              </w:rPr>
                            </m:ctrlPr>
                          </m:sub>
                        </m:sSub>
                        <m:sSub>
                          <m:sSubPr>
                            <m:ctrlPr>
                              <w:rPr>
                                <w:i/>
                              </w:rPr>
                            </m:ctrlPr>
                          </m:sSubPr>
                          <m:e>
                            <m:r>
                              <m:rPr/>
                              <m:t>s</m:t>
                            </m:r>
                            <m:ctrlPr>
                              <w:rPr>
                                <w:i/>
                              </w:rPr>
                            </m:ctrlPr>
                          </m:e>
                          <m:sub>
                            <m:r>
                              <m:rPr/>
                              <m:t>1</m:t>
                            </m:r>
                            <m:ctrlPr>
                              <w:rPr>
                                <w:i/>
                              </w:rPr>
                            </m:ctrlPr>
                          </m:sub>
                        </m:sSub>
                        <m:sSubSup>
                          <m:sSubSupPr>
                            <m:ctrlPr>
                              <w:rPr>
                                <w:i/>
                              </w:rPr>
                            </m:ctrlPr>
                          </m:sSubSupPr>
                          <m:e>
                            <m:r>
                              <m:rPr/>
                              <m:t>v</m:t>
                            </m:r>
                            <m:ctrlPr>
                              <w:rPr>
                                <w:i/>
                              </w:rPr>
                            </m:ctrlPr>
                          </m:e>
                          <m:sub>
                            <m:r>
                              <m:rPr/>
                              <m:t>1</m:t>
                            </m:r>
                            <m:ctrlPr>
                              <w:rPr>
                                <w:i/>
                              </w:rPr>
                            </m:ctrlPr>
                          </m:sub>
                          <m:sup>
                            <m:r>
                              <m:rPr/>
                              <m:t>T</m:t>
                            </m:r>
                            <m:ctrlPr>
                              <w:rPr>
                                <w:i/>
                              </w:rPr>
                            </m:ctrlPr>
                          </m:sup>
                        </m:sSubSup>
                        <m:sSub>
                          <m:sSubPr>
                            <m:ctrlPr>
                              <w:rPr>
                                <w:i/>
                              </w:rPr>
                            </m:ctrlPr>
                          </m:sSubPr>
                          <m:e>
                            <m:r>
                              <m:rPr/>
                              <m:t>D</m:t>
                            </m:r>
                            <m:ctrlPr>
                              <w:rPr>
                                <w:i/>
                              </w:rPr>
                            </m:ctrlPr>
                          </m:e>
                          <m:sub>
                            <m:r>
                              <m:rPr/>
                              <m:t>m</m:t>
                            </m:r>
                            <m:ctrlPr>
                              <w:rPr>
                                <w:i/>
                              </w:rPr>
                            </m:ctrlPr>
                          </m:sub>
                        </m:sSub>
                        <m:d>
                          <m:dPr>
                            <m:ctrlPr>
                              <w:rPr>
                                <w:i/>
                              </w:rPr>
                            </m:ctrlPr>
                          </m:dPr>
                          <m:e>
                            <m:r>
                              <m:rPr/>
                              <m:t>j</m:t>
                            </m:r>
                            <m:ctrlPr>
                              <w:rPr>
                                <w:i/>
                              </w:rPr>
                            </m:ctrlPr>
                          </m:e>
                        </m:d>
                        <m:ctrlPr>
                          <w:rPr>
                            <w:i/>
                          </w:rPr>
                        </m:ctrlPr>
                      </m:e>
                      <m:e>
                        <m:r>
                          <m:rPr/>
                          <m:t>…</m:t>
                        </m:r>
                        <m:ctrlPr>
                          <w:rPr>
                            <w:i/>
                          </w:rPr>
                        </m:ctrlPr>
                      </m:e>
                      <m:e>
                        <m:r>
                          <m:rPr/>
                          <m:t>m</m:t>
                        </m:r>
                        <m:sSub>
                          <m:sSubPr>
                            <m:ctrlPr>
                              <w:rPr>
                                <w:i/>
                              </w:rPr>
                            </m:ctrlPr>
                          </m:sSubPr>
                          <m:e>
                            <m:r>
                              <m:rPr/>
                              <m:t>x</m:t>
                            </m:r>
                            <m:ctrlPr>
                              <w:rPr>
                                <w:i/>
                              </w:rPr>
                            </m:ctrlPr>
                          </m:e>
                          <m:sub>
                            <m:r>
                              <m:rPr/>
                              <m:t>n</m:t>
                            </m:r>
                            <m:ctrlPr>
                              <w:rPr>
                                <w:i/>
                              </w:rPr>
                            </m:ctrlPr>
                          </m:sub>
                        </m:sSub>
                        <m:sSub>
                          <m:sSubPr>
                            <m:ctrlPr>
                              <w:rPr>
                                <w:i/>
                              </w:rPr>
                            </m:ctrlPr>
                          </m:sSubPr>
                          <m:e>
                            <m:r>
                              <m:rPr/>
                              <m:t>s</m:t>
                            </m:r>
                            <m:ctrlPr>
                              <w:rPr>
                                <w:i/>
                              </w:rPr>
                            </m:ctrlPr>
                          </m:e>
                          <m:sub>
                            <m:r>
                              <m:rPr/>
                              <m:t>n</m:t>
                            </m:r>
                            <m:ctrlPr>
                              <w:rPr>
                                <w:i/>
                              </w:rPr>
                            </m:ctrlPr>
                          </m:sub>
                        </m:sSub>
                        <m:sSubSup>
                          <m:sSubSupPr>
                            <m:ctrlPr>
                              <w:rPr>
                                <w:i/>
                              </w:rPr>
                            </m:ctrlPr>
                          </m:sSubSupPr>
                          <m:e>
                            <m:r>
                              <m:rPr/>
                              <m:t>v</m:t>
                            </m:r>
                            <m:ctrlPr>
                              <w:rPr>
                                <w:i/>
                              </w:rPr>
                            </m:ctrlPr>
                          </m:e>
                          <m:sub>
                            <m:r>
                              <m:rPr/>
                              <m:t>n</m:t>
                            </m:r>
                            <m:ctrlPr>
                              <w:rPr>
                                <w:i/>
                              </w:rPr>
                            </m:ctrlPr>
                          </m:sub>
                          <m:sup>
                            <m:r>
                              <m:rPr/>
                              <m:t>T</m:t>
                            </m:r>
                            <m:ctrlPr>
                              <w:rPr>
                                <w:i/>
                              </w:rPr>
                            </m:ctrlPr>
                          </m:sup>
                        </m:sSubSup>
                        <m:sSub>
                          <m:sSubPr>
                            <m:ctrlPr>
                              <w:rPr>
                                <w:i/>
                              </w:rPr>
                            </m:ctrlPr>
                          </m:sSubPr>
                          <m:e>
                            <m:r>
                              <m:rPr/>
                              <m:t>D</m:t>
                            </m:r>
                            <m:ctrlPr>
                              <w:rPr>
                                <w:i/>
                              </w:rPr>
                            </m:ctrlPr>
                          </m:e>
                          <m:sub>
                            <m:r>
                              <m:rPr/>
                              <m:t>m</m:t>
                            </m:r>
                            <m:ctrlPr>
                              <w:rPr>
                                <w:i/>
                              </w:rPr>
                            </m:ctrlPr>
                          </m:sub>
                        </m:sSub>
                        <m:d>
                          <m:dPr>
                            <m:ctrlPr>
                              <w:rPr>
                                <w:i/>
                              </w:rPr>
                            </m:ctrlPr>
                          </m:dPr>
                          <m:e>
                            <m:r>
                              <m:rPr/>
                              <m:t>j</m:t>
                            </m:r>
                            <m:ctrlPr>
                              <w:rPr>
                                <w:i/>
                              </w:rPr>
                            </m:ctrlPr>
                          </m:e>
                        </m:d>
                        <m:ctrlPr>
                          <w:rPr>
                            <w:i/>
                          </w:rPr>
                        </m:ctrlPr>
                      </m:e>
                    </m:mr>
                  </m:m>
                  <m:ctrlPr>
                    <w:rPr>
                      <w:i/>
                    </w:rPr>
                  </m:ctrlPr>
                </m:e>
              </m:d>
              <m:d>
                <m:dPr>
                  <m:begChr m:val="["/>
                  <m:endChr m:val="]"/>
                  <m:ctrlPr>
                    <w:rPr>
                      <w:i/>
                    </w:rPr>
                  </m:ctrlPr>
                </m:dPr>
                <m:e>
                  <m:m>
                    <m:mPr>
                      <m:mcs>
                        <m:mc>
                          <m:mcPr>
                            <m:count m:val="1"/>
                            <m:mcJc m:val="center"/>
                          </m:mcPr>
                        </m:mc>
                      </m:mcs>
                      <m:ctrlPr>
                        <w:rPr>
                          <w:i/>
                        </w:rPr>
                      </m:ctrlPr>
                    </m:mPr>
                    <m:mr>
                      <m:e>
                        <m:sSub>
                          <m:sSubPr>
                            <m:ctrlPr>
                              <w:rPr>
                                <w:i/>
                              </w:rPr>
                            </m:ctrlPr>
                          </m:sSubPr>
                          <m:e>
                            <m:r>
                              <m:rPr/>
                              <m:t>a</m:t>
                            </m:r>
                            <m:ctrlPr>
                              <w:rPr>
                                <w:i/>
                              </w:rPr>
                            </m:ctrlPr>
                          </m:e>
                          <m:sub>
                            <m:r>
                              <m:rPr/>
                              <m:t>1</m:t>
                            </m:r>
                            <m:ctrlPr>
                              <w:rPr>
                                <w:i/>
                              </w:rPr>
                            </m:ctrlPr>
                          </m:sub>
                        </m:sSub>
                        <m:ctrlPr>
                          <w:rPr>
                            <w:i/>
                          </w:rPr>
                        </m:ctrlPr>
                      </m:e>
                    </m:mr>
                    <m:mr>
                      <m:e>
                        <m:r>
                          <m:rPr/>
                          <m:t>⋮</m:t>
                        </m:r>
                        <m:ctrlPr>
                          <w:rPr>
                            <w:i/>
                          </w:rPr>
                        </m:ctrlPr>
                      </m:e>
                    </m:mr>
                    <m:mr>
                      <m:e>
                        <m:sSub>
                          <m:sSubPr>
                            <m:ctrlPr>
                              <w:rPr>
                                <w:i/>
                              </w:rPr>
                            </m:ctrlPr>
                          </m:sSubPr>
                          <m:e>
                            <m:r>
                              <m:rPr/>
                              <m:t>a</m:t>
                            </m:r>
                            <m:ctrlPr>
                              <w:rPr>
                                <w:i/>
                              </w:rPr>
                            </m:ctrlPr>
                          </m:e>
                          <m:sub>
                            <m:r>
                              <m:rPr/>
                              <m:t>n</m:t>
                            </m:r>
                            <m:ctrlPr>
                              <w:rPr>
                                <w:i/>
                              </w:rPr>
                            </m:ctrlPr>
                          </m:sub>
                        </m:sSub>
                        <m:ctrlPr>
                          <w:rPr>
                            <w:i/>
                          </w:rPr>
                        </m:ctrlPr>
                      </m:e>
                    </m:mr>
                  </m:m>
                  <m:ctrlPr>
                    <w:rPr>
                      <w:i/>
                    </w:rPr>
                  </m:ctrlPr>
                </m:e>
              </m:d>
              <m:r>
                <m:rPr/>
                <m:t>=</m:t>
              </m:r>
              <m:d>
                <m:dPr>
                  <m:begChr m:val="["/>
                  <m:endChr m:val="]"/>
                  <m:ctrlPr>
                    <w:rPr>
                      <w:i/>
                    </w:rPr>
                  </m:ctrlPr>
                </m:dPr>
                <m:e>
                  <m:m>
                    <m:mPr>
                      <m:mcs>
                        <m:mc>
                          <m:mcPr>
                            <m:count m:val="1"/>
                            <m:mcJc m:val="center"/>
                          </m:mcPr>
                        </m:mc>
                      </m:mcs>
                      <m:ctrlPr>
                        <w:rPr>
                          <w:i/>
                        </w:rPr>
                      </m:ctrlPr>
                    </m:mPr>
                    <m:mr>
                      <m:e>
                        <m:sSubSup>
                          <m:sSubSupPr>
                            <m:ctrlPr>
                              <w:rPr>
                                <w:i/>
                              </w:rPr>
                            </m:ctrlPr>
                          </m:sSubSupPr>
                          <m:e>
                            <m:r>
                              <m:rPr/>
                              <m:t>F</m:t>
                            </m:r>
                            <m:ctrlPr>
                              <w:rPr>
                                <w:i/>
                              </w:rPr>
                            </m:ctrlPr>
                          </m:e>
                          <m:sub>
                            <m:r>
                              <m:rPr/>
                              <m:t>x</m:t>
                            </m:r>
                            <m:ctrlPr>
                              <w:rPr>
                                <w:i/>
                              </w:rPr>
                            </m:ctrlPr>
                          </m:sub>
                          <m:sup>
                            <m:r>
                              <m:rPr/>
                              <m:t>∗</m:t>
                            </m:r>
                            <m:ctrlPr>
                              <w:rPr>
                                <w:i/>
                              </w:rPr>
                            </m:ctrlPr>
                          </m:sup>
                        </m:sSubSup>
                        <m:d>
                          <m:dPr>
                            <m:ctrlPr>
                              <w:rPr>
                                <w:i/>
                              </w:rPr>
                            </m:ctrlPr>
                          </m:dPr>
                          <m:e>
                            <m:r>
                              <m:rPr/>
                              <m:t>1</m:t>
                            </m:r>
                            <m:ctrlPr>
                              <w:rPr>
                                <w:i/>
                              </w:rPr>
                            </m:ctrlPr>
                          </m:e>
                        </m:d>
                        <m:ctrlPr>
                          <w:rPr>
                            <w:i/>
                          </w:rPr>
                        </m:ctrlPr>
                      </m:e>
                    </m:mr>
                    <m:mr>
                      <m:e>
                        <m:r>
                          <m:rPr/>
                          <m:t>⋮</m:t>
                        </m:r>
                        <m:ctrlPr>
                          <w:rPr>
                            <w:i/>
                          </w:rPr>
                        </m:ctrlPr>
                      </m:e>
                    </m:mr>
                    <m:mr>
                      <m:e>
                        <m:sSubSup>
                          <m:sSubSupPr>
                            <m:ctrlPr>
                              <w:rPr>
                                <w:i/>
                              </w:rPr>
                            </m:ctrlPr>
                          </m:sSubSupPr>
                          <m:e>
                            <m:r>
                              <m:rPr/>
                              <m:t>F</m:t>
                            </m:r>
                            <m:ctrlPr>
                              <w:rPr>
                                <w:i/>
                              </w:rPr>
                            </m:ctrlPr>
                          </m:e>
                          <m:sub>
                            <m:r>
                              <m:rPr/>
                              <m:t>x</m:t>
                            </m:r>
                            <m:ctrlPr>
                              <w:rPr>
                                <w:i/>
                              </w:rPr>
                            </m:ctrlPr>
                          </m:sub>
                          <m:sup>
                            <m:r>
                              <m:rPr/>
                              <m:t>∗</m:t>
                            </m:r>
                            <m:ctrlPr>
                              <w:rPr>
                                <w:i/>
                              </w:rPr>
                            </m:ctrlPr>
                          </m:sup>
                        </m:sSubSup>
                        <m:d>
                          <m:dPr>
                            <m:ctrlPr>
                              <w:rPr>
                                <w:i/>
                              </w:rPr>
                            </m:ctrlPr>
                          </m:dPr>
                          <m:e>
                            <m:r>
                              <m:rPr/>
                              <m:t>j</m:t>
                            </m:r>
                            <m:ctrlPr>
                              <w:rPr>
                                <w:i/>
                              </w:rPr>
                            </m:ctrlPr>
                          </m:e>
                        </m:d>
                        <m:ctrlPr>
                          <w:rPr>
                            <w:i/>
                          </w:rPr>
                        </m:ctrlPr>
                      </m:e>
                    </m:mr>
                  </m:m>
                  <m:ctrlPr>
                    <w:rPr>
                      <w:i/>
                    </w:rPr>
                  </m:ctrlPr>
                </m:e>
              </m:d>
              <m:r>
                <m:rPr/>
                <m:t xml:space="preserve"> #</m:t>
              </m:r>
              <m:d>
                <m:dPr>
                  <m:ctrlPr>
                    <w:rPr>
                      <w:i/>
                    </w:rPr>
                  </m:ctrlPr>
                </m:dPr>
                <m:e>
                  <m:r>
                    <m:rPr/>
                    <m:t>A−9</m:t>
                  </m:r>
                  <m:ctrlPr>
                    <w:rPr>
                      <w:i/>
                    </w:rPr>
                  </m:ctrlPr>
                </m:e>
              </m:d>
              <m:ctrlPr>
                <w:rPr>
                  <w:i/>
                </w:rPr>
              </m:ctrlPr>
            </m:e>
          </m:eqArr>
        </m:oMath>
      </m:oMathPara>
    </w:p>
    <w:p>
      <w:r>
        <w:t>在</w:t>
      </w:r>
      <w:r>
        <w:rPr>
          <w:rFonts w:hint="eastAsia"/>
        </w:rPr>
        <w:t>真值</w:t>
      </w:r>
      <w:r>
        <w:t>数据组数</w:t>
      </w:r>
      <m:oMath>
        <m:r>
          <m:rPr>
            <m:sty m:val="p"/>
          </m:rPr>
          <m:t>j</m:t>
        </m:r>
      </m:oMath>
      <w:r>
        <w:t>较小</w:t>
      </w:r>
      <m:oMath>
        <m:d>
          <m:dPr/>
          <m:e>
            <m:r>
              <m:rPr>
                <m:sty m:val="p"/>
              </m:rPr>
              <m:t>j&lt;n</m:t>
            </m:r>
          </m:e>
        </m:d>
      </m:oMath>
      <w:r>
        <w:t>的情况下，简记公式(16)为</w:t>
      </w:r>
      <m:oMath>
        <m:sSub>
          <m:sSubPr/>
          <m:e>
            <m:r>
              <m:rPr>
                <m:sty m:val="p"/>
              </m:rPr>
              <m:t>M</m:t>
            </m:r>
          </m:e>
          <m:sub>
            <m:r>
              <m:rPr>
                <m:sty m:val="p"/>
              </m:rPr>
              <m:t>x</m:t>
            </m:r>
          </m:sub>
        </m:sSub>
        <m:r>
          <m:rPr>
            <m:sty m:val="p"/>
          </m:rPr>
          <m:t>a=</m:t>
        </m:r>
        <m:sSubSup>
          <m:sSubSupPr/>
          <m:e>
            <m:r>
              <m:rPr>
                <m:sty m:val="p"/>
              </m:rPr>
              <m:t>F</m:t>
            </m:r>
          </m:e>
          <m:sub>
            <m:r>
              <m:rPr>
                <m:sty m:val="p"/>
              </m:rPr>
              <m:t>x</m:t>
            </m:r>
          </m:sub>
          <m:sup>
            <m:r>
              <m:rPr>
                <m:sty m:val="p"/>
              </m:rPr>
              <m:t>∗</m:t>
            </m:r>
          </m:sup>
        </m:sSubSup>
      </m:oMath>
      <w:r>
        <w:t>，可求解满足该方程组且范数</w:t>
      </w:r>
      <m:oMath>
        <m:d>
          <m:dPr>
            <m:begChr m:val="|"/>
            <m:endChr m:val="|"/>
          </m:dPr>
          <m:e>
            <m:d>
              <m:dPr>
                <m:begChr m:val="|"/>
                <m:endChr m:val="|"/>
              </m:dPr>
              <m:e>
                <m:r>
                  <m:rPr>
                    <m:sty m:val="p"/>
                  </m:rPr>
                  <m:t>a−e</m:t>
                </m:r>
              </m:e>
            </m:d>
          </m:e>
        </m:d>
      </m:oMath>
      <w:r>
        <w:t>最小的解</w:t>
      </w:r>
      <m:oMath>
        <m:r>
          <m:rPr>
            <m:sty m:val="p"/>
          </m:rPr>
          <m:t>a</m:t>
        </m:r>
      </m:oMath>
      <w:r>
        <w:t>，其中</w:t>
      </w:r>
      <m:oMath>
        <m:r>
          <m:rPr>
            <m:sty m:val="p"/>
          </m:rPr>
          <m:t>e</m:t>
        </m:r>
      </m:oMath>
      <w:r>
        <w:t>为</w:t>
      </w:r>
      <w:r>
        <w:rPr>
          <w:rFonts w:hint="eastAsia"/>
        </w:rPr>
        <w:t>n</w:t>
      </w:r>
      <w:r>
        <w:t>维单位列向量.使范数</w:t>
      </w:r>
      <m:oMath>
        <m:d>
          <m:dPr>
            <m:begChr m:val="|"/>
            <m:endChr m:val="|"/>
          </m:dPr>
          <m:e>
            <m:d>
              <m:dPr>
                <m:begChr m:val="|"/>
                <m:endChr m:val="|"/>
              </m:dPr>
              <m:e>
                <m:r>
                  <m:rPr>
                    <m:sty m:val="p"/>
                  </m:rPr>
                  <m:t>a−e</m:t>
                </m:r>
              </m:e>
            </m:d>
          </m:e>
        </m:d>
      </m:oMath>
      <w:r>
        <w:t>最小的缘故是</w:t>
      </w:r>
      <m:oMath>
        <m:sSub>
          <m:sSubPr/>
          <m:e>
            <m:r>
              <m:rPr>
                <m:sty m:val="p"/>
              </m:rPr>
              <m:t>a</m:t>
            </m:r>
          </m:e>
          <m:sub>
            <m:r>
              <m:rPr>
                <m:sty m:val="p"/>
              </m:rPr>
              <m:t>i</m:t>
            </m:r>
          </m:sub>
        </m:sSub>
      </m:oMath>
      <w:r>
        <w:t>作为乘数添加到基</w:t>
      </w:r>
      <m:oMath>
        <m:sSub>
          <m:sSubPr/>
          <m:e>
            <m:r>
              <m:rPr>
                <m:sty m:val="p"/>
              </m:rPr>
              <m:t>f</m:t>
            </m:r>
          </m:e>
          <m:sub>
            <m:r>
              <m:rPr>
                <m:sty m:val="p"/>
              </m:rPr>
              <m:t>i</m:t>
            </m:r>
          </m:sub>
        </m:sSub>
      </m:oMath>
      <w:r>
        <w:t>的系数中，本着在尽可能少进行调整并得到较大调整功效的原则，应使大部分元素贴近1</w:t>
      </w:r>
      <w:r>
        <w:rPr>
          <w:rFonts w:hint="eastAsia"/>
        </w:rPr>
        <w:t>。</w:t>
      </w:r>
      <w:r>
        <w:t>由</w:t>
      </w:r>
      <m:oMath>
        <m:sSub>
          <m:sSubPr/>
          <m:e>
            <m:r>
              <m:rPr>
                <m:sty m:val="p"/>
              </m:rPr>
              <m:t>M</m:t>
            </m:r>
          </m:e>
          <m:sub>
            <m:r>
              <m:rPr>
                <m:sty m:val="p"/>
              </m:rPr>
              <m:t>x</m:t>
            </m:r>
          </m:sub>
        </m:sSub>
        <m:r>
          <m:rPr>
            <m:sty m:val="p"/>
          </m:rPr>
          <m:t>a=</m:t>
        </m:r>
        <m:sSubSup>
          <m:sSubSupPr/>
          <m:e>
            <m:r>
              <m:rPr>
                <m:sty m:val="p"/>
              </m:rPr>
              <m:t>F</m:t>
            </m:r>
          </m:e>
          <m:sub>
            <m:r>
              <m:rPr>
                <m:sty m:val="p"/>
              </m:rPr>
              <m:t>x</m:t>
            </m:r>
          </m:sub>
          <m:sup>
            <m:r>
              <m:rPr>
                <m:sty m:val="p"/>
              </m:rPr>
              <m:t>∗</m:t>
            </m:r>
          </m:sup>
        </m:sSubSup>
      </m:oMath>
      <w:r>
        <w:t>可知</w:t>
      </w:r>
      <m:oMath>
        <m:sSub>
          <m:sSubPr/>
          <m:e>
            <m:r>
              <m:rPr>
                <m:sty m:val="p"/>
              </m:rPr>
              <m:t>M</m:t>
            </m:r>
          </m:e>
          <m:sub>
            <m:r>
              <m:rPr>
                <m:sty m:val="p"/>
              </m:rPr>
              <m:t>x</m:t>
            </m:r>
          </m:sub>
        </m:sSub>
        <m:d>
          <m:dPr/>
          <m:e>
            <m:r>
              <m:rPr>
                <m:sty m:val="p"/>
              </m:rPr>
              <m:t>a−e</m:t>
            </m:r>
          </m:e>
        </m:d>
        <m:r>
          <m:rPr>
            <m:sty m:val="p"/>
          </m:rPr>
          <m:t>=</m:t>
        </m:r>
        <m:sSubSup>
          <m:sSubSupPr/>
          <m:e>
            <m:r>
              <m:rPr>
                <m:sty m:val="p"/>
              </m:rPr>
              <m:t>F</m:t>
            </m:r>
          </m:e>
          <m:sub>
            <m:r>
              <m:rPr>
                <m:sty m:val="p"/>
              </m:rPr>
              <m:t>x</m:t>
            </m:r>
          </m:sub>
          <m:sup>
            <m:r>
              <m:rPr>
                <m:sty m:val="p"/>
              </m:rPr>
              <m:t>∗</m:t>
            </m:r>
          </m:sup>
        </m:sSubSup>
        <m:r>
          <m:rPr>
            <m:sty m:val="p"/>
          </m:rPr>
          <m:t>−</m:t>
        </m:r>
        <m:sSub>
          <m:sSubPr/>
          <m:e>
            <m:r>
              <m:rPr>
                <m:sty m:val="p"/>
              </m:rPr>
              <m:t>M</m:t>
            </m:r>
          </m:e>
          <m:sub>
            <m:r>
              <m:rPr>
                <m:sty m:val="p"/>
              </m:rPr>
              <m:t>x</m:t>
            </m:r>
          </m:sub>
        </m:sSub>
        <m:r>
          <m:rPr>
            <m:sty m:val="p"/>
          </m:rPr>
          <m:t>e</m:t>
        </m:r>
      </m:oMath>
      <w:r>
        <w:t>，利用最小范数解求解公式得目标解</w:t>
      </w:r>
      <w:r>
        <w:rPr>
          <w:rFonts w:hint="eastAsia"/>
        </w:rPr>
        <w:t>：</w:t>
      </w:r>
    </w:p>
    <w:p>
      <m:oMathPara>
        <m:oMath>
          <m:eqArr>
            <m:eqArrPr>
              <m:maxDist m:val="1"/>
              <m:ctrlPr>
                <w:rPr>
                  <w:i/>
                </w:rPr>
              </m:ctrlPr>
            </m:eqArrPr>
            <m:e>
              <m:r>
                <m:rPr/>
                <m:t>a=</m:t>
              </m:r>
              <m:sSubSup>
                <m:sSubSupPr>
                  <m:ctrlPr>
                    <w:rPr>
                      <w:i/>
                    </w:rPr>
                  </m:ctrlPr>
                </m:sSubSupPr>
                <m:e>
                  <m:r>
                    <m:rPr/>
                    <m:t>M</m:t>
                  </m:r>
                  <m:ctrlPr>
                    <w:rPr>
                      <w:i/>
                    </w:rPr>
                  </m:ctrlPr>
                </m:e>
                <m:sub>
                  <m:r>
                    <m:rPr/>
                    <m:t>x</m:t>
                  </m:r>
                  <m:ctrlPr>
                    <w:rPr>
                      <w:i/>
                    </w:rPr>
                  </m:ctrlPr>
                </m:sub>
                <m:sup>
                  <m:r>
                    <m:rPr/>
                    <m:t>T</m:t>
                  </m:r>
                  <m:ctrlPr>
                    <w:rPr>
                      <w:i/>
                    </w:rPr>
                  </m:ctrlPr>
                </m:sup>
              </m:sSubSup>
              <m:sSup>
                <m:sSupPr>
                  <m:ctrlPr>
                    <w:rPr>
                      <w:i/>
                    </w:rPr>
                  </m:ctrlPr>
                </m:sSupPr>
                <m:e>
                  <m:d>
                    <m:dPr>
                      <m:ctrlPr>
                        <w:rPr>
                          <w:i/>
                        </w:rPr>
                      </m:ctrlPr>
                    </m:dPr>
                    <m:e>
                      <m:sSub>
                        <m:sSubPr>
                          <m:ctrlPr>
                            <w:rPr>
                              <w:i/>
                            </w:rPr>
                          </m:ctrlPr>
                        </m:sSubPr>
                        <m:e>
                          <m:r>
                            <m:rPr/>
                            <m:t>M</m:t>
                          </m:r>
                          <m:ctrlPr>
                            <w:rPr>
                              <w:i/>
                            </w:rPr>
                          </m:ctrlPr>
                        </m:e>
                        <m:sub>
                          <m:r>
                            <m:rPr/>
                            <m:t>x</m:t>
                          </m:r>
                          <m:ctrlPr>
                            <w:rPr>
                              <w:i/>
                            </w:rPr>
                          </m:ctrlPr>
                        </m:sub>
                      </m:sSub>
                      <m:sSubSup>
                        <m:sSubSupPr>
                          <m:ctrlPr>
                            <w:rPr>
                              <w:i/>
                            </w:rPr>
                          </m:ctrlPr>
                        </m:sSubSupPr>
                        <m:e>
                          <m:r>
                            <m:rPr/>
                            <m:t>M</m:t>
                          </m:r>
                          <m:ctrlPr>
                            <w:rPr>
                              <w:i/>
                            </w:rPr>
                          </m:ctrlPr>
                        </m:e>
                        <m:sub>
                          <m:r>
                            <m:rPr/>
                            <m:t>x</m:t>
                          </m:r>
                          <m:ctrlPr>
                            <w:rPr>
                              <w:i/>
                            </w:rPr>
                          </m:ctrlPr>
                        </m:sub>
                        <m:sup>
                          <m:r>
                            <m:rPr/>
                            <m:t>T</m:t>
                          </m:r>
                          <m:ctrlPr>
                            <w:rPr>
                              <w:i/>
                            </w:rPr>
                          </m:ctrlPr>
                        </m:sup>
                      </m:sSubSup>
                      <m:ctrlPr>
                        <w:rPr>
                          <w:i/>
                        </w:rPr>
                      </m:ctrlPr>
                    </m:e>
                  </m:d>
                  <m:ctrlPr>
                    <w:rPr>
                      <w:i/>
                    </w:rPr>
                  </m:ctrlPr>
                </m:e>
                <m:sup>
                  <m:r>
                    <m:rPr/>
                    <m:t>−1</m:t>
                  </m:r>
                  <m:ctrlPr>
                    <w:rPr>
                      <w:i/>
                    </w:rPr>
                  </m:ctrlPr>
                </m:sup>
              </m:sSup>
              <m:d>
                <m:dPr>
                  <m:ctrlPr>
                    <w:rPr>
                      <w:i/>
                    </w:rPr>
                  </m:ctrlPr>
                </m:dPr>
                <m:e>
                  <m:sSubSup>
                    <m:sSubSupPr>
                      <m:ctrlPr>
                        <w:rPr>
                          <w:i/>
                        </w:rPr>
                      </m:ctrlPr>
                    </m:sSubSupPr>
                    <m:e>
                      <m:r>
                        <m:rPr/>
                        <m:t>F</m:t>
                      </m:r>
                      <m:ctrlPr>
                        <w:rPr>
                          <w:i/>
                        </w:rPr>
                      </m:ctrlPr>
                    </m:e>
                    <m:sub>
                      <m:r>
                        <m:rPr/>
                        <m:t>x</m:t>
                      </m:r>
                      <m:ctrlPr>
                        <w:rPr>
                          <w:i/>
                        </w:rPr>
                      </m:ctrlPr>
                    </m:sub>
                    <m:sup>
                      <m:r>
                        <m:rPr/>
                        <m:t>∗</m:t>
                      </m:r>
                      <m:ctrlPr>
                        <w:rPr>
                          <w:i/>
                        </w:rPr>
                      </m:ctrlPr>
                    </m:sup>
                  </m:sSubSup>
                  <m:r>
                    <m:rPr/>
                    <m:t>−</m:t>
                  </m:r>
                  <m:sSub>
                    <m:sSubPr>
                      <m:ctrlPr>
                        <w:rPr>
                          <w:i/>
                        </w:rPr>
                      </m:ctrlPr>
                    </m:sSubPr>
                    <m:e>
                      <m:r>
                        <m:rPr/>
                        <m:t>M</m:t>
                      </m:r>
                      <m:ctrlPr>
                        <w:rPr>
                          <w:i/>
                        </w:rPr>
                      </m:ctrlPr>
                    </m:e>
                    <m:sub>
                      <m:r>
                        <m:rPr/>
                        <m:t>x</m:t>
                      </m:r>
                      <m:ctrlPr>
                        <w:rPr>
                          <w:i/>
                        </w:rPr>
                      </m:ctrlPr>
                    </m:sub>
                  </m:sSub>
                  <m:r>
                    <m:rPr/>
                    <m:t>e</m:t>
                  </m:r>
                  <m:ctrlPr>
                    <w:rPr>
                      <w:i/>
                    </w:rPr>
                  </m:ctrlPr>
                </m:e>
              </m:d>
              <m:r>
                <m:rPr/>
                <m:t>+e #</m:t>
              </m:r>
              <m:d>
                <m:dPr>
                  <m:ctrlPr>
                    <w:rPr>
                      <w:i/>
                    </w:rPr>
                  </m:ctrlPr>
                </m:dPr>
                <m:e>
                  <m:r>
                    <m:rPr/>
                    <m:t>A−10</m:t>
                  </m:r>
                  <m:ctrlPr>
                    <w:rPr>
                      <w:i/>
                    </w:rPr>
                  </m:ctrlPr>
                </m:e>
              </m:d>
              <m:ctrlPr>
                <w:rPr>
                  <w:i/>
                </w:rPr>
              </m:ctrlPr>
            </m:e>
          </m:eqArr>
        </m:oMath>
      </m:oMathPara>
    </w:p>
    <w:p>
      <w:r>
        <w:t>由于完全拟合真值的情况下很容易出现过拟合问题，在该求解公式中添加单位正则化项，改为：</w:t>
      </w:r>
    </w:p>
    <w:p>
      <m:oMathPara>
        <m:oMath>
          <m:eqArr>
            <m:eqArrPr>
              <m:maxDist m:val="1"/>
            </m:eqArrPr>
            <m:e>
              <m:r>
                <m:rPr/>
                <m:t>a=</m:t>
              </m:r>
              <m:sSubSup>
                <m:sSubSupPr>
                  <m:ctrlPr>
                    <w:rPr>
                      <w:i/>
                    </w:rPr>
                  </m:ctrlPr>
                </m:sSubSupPr>
                <m:e>
                  <m:r>
                    <m:rPr/>
                    <m:t>M</m:t>
                  </m:r>
                  <m:ctrlPr>
                    <w:rPr>
                      <w:i/>
                    </w:rPr>
                  </m:ctrlPr>
                </m:e>
                <m:sub>
                  <m:r>
                    <m:rPr/>
                    <m:t>x</m:t>
                  </m:r>
                  <m:ctrlPr>
                    <w:rPr>
                      <w:i/>
                    </w:rPr>
                  </m:ctrlPr>
                </m:sub>
                <m:sup>
                  <m:r>
                    <m:rPr/>
                    <m:t>T</m:t>
                  </m:r>
                  <m:ctrlPr>
                    <w:rPr>
                      <w:i/>
                    </w:rPr>
                  </m:ctrlPr>
                </m:sup>
              </m:sSubSup>
              <m:sSup>
                <m:sSupPr>
                  <m:ctrlPr>
                    <w:rPr>
                      <w:i/>
                    </w:rPr>
                  </m:ctrlPr>
                </m:sSupPr>
                <m:e>
                  <m:d>
                    <m:dPr>
                      <m:ctrlPr>
                        <w:rPr>
                          <w:i/>
                        </w:rPr>
                      </m:ctrlPr>
                    </m:dPr>
                    <m:e>
                      <m:sSub>
                        <m:sSubPr>
                          <m:ctrlPr>
                            <w:rPr>
                              <w:i/>
                            </w:rPr>
                          </m:ctrlPr>
                        </m:sSubPr>
                        <m:e>
                          <m:r>
                            <m:rPr/>
                            <m:t>M</m:t>
                          </m:r>
                          <m:ctrlPr>
                            <w:rPr>
                              <w:i/>
                            </w:rPr>
                          </m:ctrlPr>
                        </m:e>
                        <m:sub>
                          <m:r>
                            <m:rPr/>
                            <m:t>x</m:t>
                          </m:r>
                          <m:ctrlPr>
                            <w:rPr>
                              <w:i/>
                            </w:rPr>
                          </m:ctrlPr>
                        </m:sub>
                      </m:sSub>
                      <m:sSubSup>
                        <m:sSubSupPr>
                          <m:ctrlPr>
                            <w:rPr>
                              <w:i/>
                            </w:rPr>
                          </m:ctrlPr>
                        </m:sSubSupPr>
                        <m:e>
                          <m:r>
                            <m:rPr/>
                            <m:t>M</m:t>
                          </m:r>
                          <m:ctrlPr>
                            <w:rPr>
                              <w:i/>
                            </w:rPr>
                          </m:ctrlPr>
                        </m:e>
                        <m:sub>
                          <m:r>
                            <m:rPr/>
                            <m:t>x</m:t>
                          </m:r>
                          <m:ctrlPr>
                            <w:rPr>
                              <w:i/>
                            </w:rPr>
                          </m:ctrlPr>
                        </m:sub>
                        <m:sup>
                          <m:r>
                            <m:rPr/>
                            <m:t>T</m:t>
                          </m:r>
                          <m:ctrlPr>
                            <w:rPr>
                              <w:i/>
                            </w:rPr>
                          </m:ctrlPr>
                        </m:sup>
                      </m:sSubSup>
                      <m:r>
                        <m:rPr/>
                        <m:t>+</m:t>
                      </m:r>
                      <m:sSub>
                        <m:sSubPr>
                          <m:ctrlPr>
                            <w:rPr>
                              <w:i/>
                            </w:rPr>
                          </m:ctrlPr>
                        </m:sSubPr>
                        <m:e>
                          <m:r>
                            <m:rPr/>
                            <m:t>I</m:t>
                          </m:r>
                          <m:ctrlPr>
                            <w:rPr>
                              <w:i/>
                            </w:rPr>
                          </m:ctrlPr>
                        </m:e>
                        <m:sub>
                          <m:r>
                            <m:rPr/>
                            <m:t>j</m:t>
                          </m:r>
                          <m:ctrlPr>
                            <w:rPr>
                              <w:i/>
                            </w:rPr>
                          </m:ctrlPr>
                        </m:sub>
                      </m:sSub>
                      <m:ctrlPr>
                        <w:rPr>
                          <w:i/>
                        </w:rPr>
                      </m:ctrlPr>
                    </m:e>
                  </m:d>
                  <m:ctrlPr>
                    <w:rPr>
                      <w:i/>
                    </w:rPr>
                  </m:ctrlPr>
                </m:e>
                <m:sup>
                  <m:r>
                    <m:rPr/>
                    <m:t>−1</m:t>
                  </m:r>
                  <m:ctrlPr>
                    <w:rPr>
                      <w:i/>
                    </w:rPr>
                  </m:ctrlPr>
                </m:sup>
              </m:sSup>
              <m:d>
                <m:dPr>
                  <m:ctrlPr>
                    <w:rPr>
                      <w:i/>
                    </w:rPr>
                  </m:ctrlPr>
                </m:dPr>
                <m:e>
                  <m:sSubSup>
                    <m:sSubSupPr>
                      <m:ctrlPr>
                        <w:rPr>
                          <w:i/>
                        </w:rPr>
                      </m:ctrlPr>
                    </m:sSubSupPr>
                    <m:e>
                      <m:r>
                        <m:rPr/>
                        <m:t>F</m:t>
                      </m:r>
                      <m:ctrlPr>
                        <w:rPr>
                          <w:i/>
                        </w:rPr>
                      </m:ctrlPr>
                    </m:e>
                    <m:sub>
                      <m:r>
                        <m:rPr/>
                        <m:t>x</m:t>
                      </m:r>
                      <m:ctrlPr>
                        <w:rPr>
                          <w:i/>
                        </w:rPr>
                      </m:ctrlPr>
                    </m:sub>
                    <m:sup>
                      <m:r>
                        <m:rPr/>
                        <m:t>∗</m:t>
                      </m:r>
                      <m:ctrlPr>
                        <w:rPr>
                          <w:i/>
                        </w:rPr>
                      </m:ctrlPr>
                    </m:sup>
                  </m:sSubSup>
                  <m:r>
                    <m:rPr/>
                    <m:t>−</m:t>
                  </m:r>
                  <m:sSub>
                    <m:sSubPr>
                      <m:ctrlPr>
                        <w:rPr>
                          <w:i/>
                        </w:rPr>
                      </m:ctrlPr>
                    </m:sSubPr>
                    <m:e>
                      <m:r>
                        <m:rPr/>
                        <m:t>M</m:t>
                      </m:r>
                      <m:ctrlPr>
                        <w:rPr>
                          <w:i/>
                        </w:rPr>
                      </m:ctrlPr>
                    </m:e>
                    <m:sub>
                      <m:r>
                        <m:rPr/>
                        <m:t>x</m:t>
                      </m:r>
                      <m:ctrlPr>
                        <w:rPr>
                          <w:i/>
                        </w:rPr>
                      </m:ctrlPr>
                    </m:sub>
                  </m:sSub>
                  <m:r>
                    <m:rPr/>
                    <m:t>e</m:t>
                  </m:r>
                  <m:ctrlPr>
                    <w:rPr>
                      <w:i/>
                    </w:rPr>
                  </m:ctrlPr>
                </m:e>
              </m:d>
              <m:r>
                <m:rPr/>
                <m:t>+e #</m:t>
              </m:r>
              <m:d>
                <m:dPr/>
                <m:e>
                  <m:r>
                    <m:rPr>
                      <m:sty m:val="p"/>
                    </m:rPr>
                    <m:t>A−11</m:t>
                  </m:r>
                </m:e>
              </m:d>
              <m:ctrlPr>
                <w:rPr>
                  <w:i/>
                </w:rPr>
              </m:ctrlPr>
            </m:e>
          </m:eqArr>
        </m:oMath>
      </m:oMathPara>
    </w:p>
    <w:p>
      <w:r>
        <w:t>将式(18)所得结果代入式(15)中，即可得新的合力x方向分量估计值。对x方向而言，调整后的刚度矩阵</w:t>
      </w:r>
      <m:oMath>
        <m:sSubSup>
          <m:sSubSupPr/>
          <m:e>
            <m:r>
              <m:rPr>
                <m:sty m:val="p"/>
              </m:rPr>
              <m:t>K</m:t>
            </m:r>
          </m:e>
          <m:sub>
            <m:r>
              <m:rPr>
                <m:sty m:val="p"/>
              </m:rPr>
              <m:t>0</m:t>
            </m:r>
          </m:sub>
          <m:sup>
            <m:r>
              <m:rPr>
                <m:sty m:val="p"/>
              </m:rPr>
              <m:t>'</m:t>
            </m:r>
          </m:sup>
        </m:sSubSup>
      </m:oMath>
      <w:r>
        <w:t>与转换矩阵</w:t>
      </w:r>
      <m:oMath>
        <m:sSubSup>
          <m:sSubSupPr/>
          <m:e>
            <m:r>
              <m:rPr>
                <m:sty m:val="p"/>
              </m:rPr>
              <m:t>K</m:t>
            </m:r>
          </m:e>
          <m:sub>
            <m:r>
              <m:rPr>
                <m:sty m:val="p"/>
              </m:rPr>
              <m:t>r</m:t>
            </m:r>
          </m:sub>
          <m:sup>
            <m:r>
              <m:rPr>
                <m:sty m:val="p"/>
              </m:rPr>
              <m:t>'</m:t>
            </m:r>
          </m:sup>
        </m:sSubSup>
      </m:oMath>
      <w:r>
        <w:t>为：</w:t>
      </w:r>
    </w:p>
    <w:p>
      <m:oMathPara>
        <m:oMath>
          <m:eqArr>
            <m:eqArrPr>
              <m:maxDist m:val="1"/>
              <m:ctrlPr>
                <w:rPr>
                  <w:i/>
                </w:rPr>
              </m:ctrlPr>
            </m:eqArrPr>
            <m:e>
              <m:sSubSup>
                <m:sSubSupPr>
                  <m:ctrlPr>
                    <w:rPr>
                      <w:i/>
                    </w:rPr>
                  </m:ctrlPr>
                </m:sSubSupPr>
                <m:e>
                  <m:r>
                    <m:rPr/>
                    <m:t>K</m:t>
                  </m:r>
                  <m:ctrlPr>
                    <w:rPr>
                      <w:i/>
                    </w:rPr>
                  </m:ctrlPr>
                </m:e>
                <m:sub>
                  <m:r>
                    <m:rPr/>
                    <m:t>0</m:t>
                  </m:r>
                  <m:ctrlPr>
                    <w:rPr>
                      <w:i/>
                    </w:rPr>
                  </m:ctrlPr>
                </m:sub>
                <m:sup>
                  <m:r>
                    <m:rPr/>
                    <m:t>'</m:t>
                  </m:r>
                  <m:ctrlPr>
                    <w:rPr>
                      <w:i/>
                    </w:rPr>
                  </m:ctrlPr>
                </m:sup>
              </m:sSubSup>
              <m:r>
                <m:rPr/>
                <m:t>=Udiag</m:t>
              </m:r>
              <m:d>
                <m:dPr>
                  <m:ctrlPr>
                    <w:rPr>
                      <w:i/>
                    </w:rPr>
                  </m:ctrlPr>
                </m:dPr>
                <m:e>
                  <m:r>
                    <m:rPr/>
                    <m:t>a</m:t>
                  </m:r>
                  <m:ctrlPr>
                    <w:rPr>
                      <w:i/>
                    </w:rPr>
                  </m:ctrlPr>
                </m:e>
              </m:d>
              <m:r>
                <m:rPr/>
                <m:t>S</m:t>
              </m:r>
              <m:sSup>
                <m:sSupPr>
                  <m:ctrlPr>
                    <w:rPr>
                      <w:i/>
                    </w:rPr>
                  </m:ctrlPr>
                </m:sSupPr>
                <m:e>
                  <m:r>
                    <m:rPr/>
                    <m:t>V</m:t>
                  </m:r>
                  <m:ctrlPr>
                    <w:rPr>
                      <w:i/>
                    </w:rPr>
                  </m:ctrlPr>
                </m:e>
                <m:sup>
                  <m:r>
                    <m:rPr/>
                    <m:t>T</m:t>
                  </m:r>
                  <m:ctrlPr>
                    <w:rPr>
                      <w:i/>
                    </w:rPr>
                  </m:ctrlPr>
                </m:sup>
              </m:sSup>
              <m:r>
                <m:rPr/>
                <m:t xml:space="preserve"> #</m:t>
              </m:r>
              <m:d>
                <m:dPr>
                  <m:ctrlPr>
                    <w:rPr>
                      <w:i/>
                    </w:rPr>
                  </m:ctrlPr>
                </m:dPr>
                <m:e>
                  <m:r>
                    <m:rPr/>
                    <m:t>A−12</m:t>
                  </m:r>
                  <m:ctrlPr>
                    <w:rPr>
                      <w:i/>
                    </w:rPr>
                  </m:ctrlPr>
                </m:e>
              </m:d>
              <m:ctrlPr>
                <w:rPr>
                  <w:i/>
                </w:rPr>
              </m:ctrlPr>
            </m:e>
          </m:eqArr>
        </m:oMath>
      </m:oMathPara>
    </w:p>
    <w:p>
      <m:oMathPara>
        <m:oMath>
          <m:eqArr>
            <m:eqArrPr>
              <m:maxDist m:val="1"/>
              <m:ctrlPr>
                <w:rPr>
                  <w:i/>
                </w:rPr>
              </m:ctrlPr>
            </m:eqArrPr>
            <m:e>
              <m:sSubSup>
                <m:sSubSupPr>
                  <m:ctrlPr>
                    <w:rPr>
                      <w:i/>
                    </w:rPr>
                  </m:ctrlPr>
                </m:sSubSupPr>
                <m:e>
                  <m:r>
                    <m:rPr/>
                    <m:t>K</m:t>
                  </m:r>
                  <m:ctrlPr>
                    <w:rPr>
                      <w:i/>
                    </w:rPr>
                  </m:ctrlPr>
                </m:e>
                <m:sub>
                  <m:r>
                    <m:rPr/>
                    <m:t>r</m:t>
                  </m:r>
                  <m:ctrlPr>
                    <w:rPr>
                      <w:i/>
                    </w:rPr>
                  </m:ctrlPr>
                </m:sub>
                <m:sup>
                  <m:r>
                    <m:rPr/>
                    <m:t>'</m:t>
                  </m:r>
                  <m:ctrlPr>
                    <w:rPr>
                      <w:i/>
                    </w:rPr>
                  </m:ctrlPr>
                </m:sup>
              </m:sSubSup>
              <m:r>
                <m:rPr/>
                <m:t>=AUdiag</m:t>
              </m:r>
              <m:d>
                <m:dPr>
                  <m:ctrlPr>
                    <w:rPr>
                      <w:i/>
                    </w:rPr>
                  </m:ctrlPr>
                </m:dPr>
                <m:e>
                  <m:r>
                    <m:rPr/>
                    <m:t>a</m:t>
                  </m:r>
                  <m:ctrlPr>
                    <w:rPr>
                      <w:i/>
                    </w:rPr>
                  </m:ctrlPr>
                </m:e>
              </m:d>
              <m:r>
                <m:rPr/>
                <m:t>S</m:t>
              </m:r>
              <m:sSup>
                <m:sSupPr>
                  <m:ctrlPr>
                    <w:rPr>
                      <w:i/>
                    </w:rPr>
                  </m:ctrlPr>
                </m:sSupPr>
                <m:e>
                  <m:r>
                    <m:rPr/>
                    <m:t>V</m:t>
                  </m:r>
                  <m:ctrlPr>
                    <w:rPr>
                      <w:i/>
                    </w:rPr>
                  </m:ctrlPr>
                </m:e>
                <m:sup>
                  <m:r>
                    <m:rPr/>
                    <m:t>T</m:t>
                  </m:r>
                  <m:ctrlPr>
                    <w:rPr>
                      <w:i/>
                    </w:rPr>
                  </m:ctrlPr>
                </m:sup>
              </m:sSup>
              <m:r>
                <m:rPr/>
                <m:t xml:space="preserve"> #</m:t>
              </m:r>
              <m:d>
                <m:dPr>
                  <m:ctrlPr>
                    <w:rPr>
                      <w:i/>
                    </w:rPr>
                  </m:ctrlPr>
                </m:dPr>
                <m:e>
                  <m:r>
                    <m:rPr/>
                    <m:t>A−13</m:t>
                  </m:r>
                  <m:ctrlPr>
                    <w:rPr>
                      <w:i/>
                    </w:rPr>
                  </m:ctrlPr>
                </m:e>
              </m:d>
              <m:ctrlPr>
                <w:rPr>
                  <w:i/>
                </w:rPr>
              </m:ctrlPr>
            </m:e>
          </m:eqArr>
        </m:oMath>
      </m:oMathPara>
    </w:p>
    <w:p>
      <w:r>
        <w:t>新的转换矩阵</w:t>
      </w:r>
      <m:oMath>
        <m:sSubSup>
          <m:sSubSupPr/>
          <m:e>
            <m:r>
              <m:rPr>
                <m:sty m:val="p"/>
              </m:rPr>
              <m:t>K</m:t>
            </m:r>
          </m:e>
          <m:sub>
            <m:r>
              <m:rPr>
                <m:sty m:val="p"/>
              </m:rPr>
              <m:t>r</m:t>
            </m:r>
          </m:sub>
          <m:sup>
            <m:r>
              <m:rPr>
                <m:sty m:val="p"/>
              </m:rPr>
              <m:t>'</m:t>
            </m:r>
          </m:sup>
        </m:sSubSup>
      </m:oMath>
      <w:r>
        <w:t>构建了更符合实况的x方向合力重构模型。完全类似，将式(3</w:t>
      </w:r>
      <w:r>
        <w:rPr>
          <w:rFonts w:hint="eastAsia"/>
        </w:rPr>
        <w:t>-</w:t>
      </w:r>
      <w:r>
        <w:t>18)中的下角标x全部替换为</w:t>
      </w:r>
      <m:oMath>
        <m:r>
          <m:rPr>
            <m:sty m:val="p"/>
          </m:rPr>
          <m:t>y,z</m:t>
        </m:r>
      </m:oMath>
      <w:r>
        <w:t>，也可以得到相应改进过后的</w:t>
      </w:r>
      <m:oMath>
        <m:r>
          <m:rPr>
            <m:sty m:val="p"/>
          </m:rPr>
          <m:t>y,z</m:t>
        </m:r>
      </m:oMath>
      <w:r>
        <w:t>方向合力重构模型。因此，我们给出了一种基于一个已知较为准确的转换矩阵</w:t>
      </w:r>
      <m:oMath>
        <m:sSub>
          <m:sSubPr/>
          <m:e>
            <m:r>
              <m:rPr>
                <m:sty m:val="p"/>
              </m:rPr>
              <m:t>K</m:t>
            </m:r>
          </m:e>
          <m:sub>
            <m:r>
              <m:rPr>
                <m:sty m:val="p"/>
              </m:rPr>
              <m:t>r</m:t>
            </m:r>
          </m:sub>
        </m:sSub>
      </m:oMath>
      <w:r>
        <w:t>和一组包含形变估计信息</w:t>
      </w:r>
      <m:oMath>
        <m:sSub>
          <m:sSubPr/>
          <m:e>
            <m:r>
              <m:rPr>
                <m:sty m:val="p"/>
              </m:rPr>
              <m:t>D</m:t>
            </m:r>
          </m:e>
          <m:sub>
            <m:r>
              <m:rPr>
                <m:sty m:val="p"/>
              </m:rPr>
              <m:t>m</m:t>
            </m:r>
          </m:sub>
        </m:sSub>
        <m:d>
          <m:dPr/>
          <m:e>
            <m:r>
              <m:rPr>
                <m:sty m:val="p"/>
              </m:rPr>
              <m:t>t</m:t>
            </m:r>
          </m:e>
        </m:d>
      </m:oMath>
      <w:r>
        <w:t>与合力真值</w:t>
      </w:r>
      <m:oMath>
        <m:sSubSup>
          <m:sSubSupPr/>
          <m:e>
            <m:r>
              <m:rPr>
                <m:sty m:val="p"/>
              </m:rPr>
              <m:t>F</m:t>
            </m:r>
          </m:e>
          <m:sub>
            <m:r>
              <m:rPr>
                <m:sty m:val="p"/>
              </m:rPr>
              <m:t>x</m:t>
            </m:r>
          </m:sub>
          <m:sup>
            <m:r>
              <m:rPr>
                <m:sty m:val="p"/>
              </m:rPr>
              <m:t>∗</m:t>
            </m:r>
          </m:sup>
        </m:sSubSup>
        <m:d>
          <m:dPr/>
          <m:e>
            <m:r>
              <m:rPr>
                <m:sty m:val="p"/>
              </m:rPr>
              <m:t>t</m:t>
            </m:r>
          </m:e>
        </m:d>
      </m:oMath>
      <w:r>
        <w:t>得出</w:t>
      </w:r>
      <w:r>
        <w:rPr>
          <w:rFonts w:hint="eastAsia"/>
        </w:rPr>
        <w:t>理论上</w:t>
      </w:r>
      <w:r>
        <w:t>更为精确的三方向合力重构值的方法。</w:t>
      </w:r>
    </w:p>
    <w:sectPr>
      <w:footnotePr>
        <w:numFmt w:val="decimalEnclosedCircleChinese"/>
        <w:numRestart w:val="eachPage"/>
      </w:footnotePr>
      <w:endnotePr>
        <w:numFmt w:val="decimalEnclosedCircleChinese"/>
      </w:endnotePr>
      <w:pgSz w:w="11906" w:h="16838"/>
      <w:pgMar w:top="2155" w:right="1701" w:bottom="1814" w:left="1701" w:header="964" w:footer="851" w:gutter="113"/>
      <w:cols w:space="425"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LM Mono 10">
    <w:altName w:val="Segoe Print"/>
    <w:panose1 w:val="00000000000000000000"/>
    <w:charset w:val="00"/>
    <w:family w:val="modern"/>
    <w:pitch w:val="default"/>
    <w:sig w:usb0="00000000" w:usb1="00000000" w:usb2="00000000" w:usb3="00000000" w:csb0="00000193"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XITS Math">
    <w:altName w:val="Corbel"/>
    <w:panose1 w:val="00000000000000000000"/>
    <w:charset w:val="00"/>
    <w:family w:val="modern"/>
    <w:pitch w:val="default"/>
    <w:sig w:usb0="00000000" w:usb1="00000000" w:usb2="0A000020" w:usb3="00000000" w:csb0="0000009F" w:csb1="00000000"/>
  </w:font>
  <w:font w:name="楷体_GB2312">
    <w:altName w:val="楷体"/>
    <w:panose1 w:val="00000000000000000000"/>
    <w:charset w:val="86"/>
    <w:family w:val="modern"/>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helvetica">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1375631"/>
    </w:sdtPr>
    <w:sdtContent>
      <w:p>
        <w:pPr>
          <w:pStyle w:val="58"/>
        </w:pPr>
        <w:r>
          <w:fldChar w:fldCharType="begin"/>
        </w:r>
        <w:r>
          <w:instrText xml:space="preserve">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lowerRoman"/>
      <w:pStyle w:val="67"/>
      <w:lvlText w:val="%1."/>
      <w:lvlJc w:val="left"/>
      <w:pPr>
        <w:ind w:left="482" w:hanging="482"/>
      </w:pPr>
      <w:rPr>
        <w:rFonts w:hint="eastAsia"/>
      </w:rPr>
    </w:lvl>
  </w:abstractNum>
  <w:abstractNum w:abstractNumId="1">
    <w:nsid w:val="FFFFFF7D"/>
    <w:multiLevelType w:val="singleLevel"/>
    <w:tmpl w:val="FFFFFF7D"/>
    <w:lvl w:ilvl="0" w:tentative="0">
      <w:start w:val="1"/>
      <w:numFmt w:val="lowerLetter"/>
      <w:pStyle w:val="50"/>
      <w:lvlText w:val="%1."/>
      <w:lvlJc w:val="left"/>
      <w:pPr>
        <w:ind w:left="482" w:hanging="482"/>
      </w:pPr>
      <w:rPr>
        <w:rFonts w:hint="eastAsia"/>
      </w:rPr>
    </w:lvl>
  </w:abstractNum>
  <w:abstractNum w:abstractNumId="2">
    <w:nsid w:val="FFFFFF7E"/>
    <w:multiLevelType w:val="singleLevel"/>
    <w:tmpl w:val="FFFFFF7E"/>
    <w:lvl w:ilvl="0" w:tentative="0">
      <w:start w:val="1"/>
      <w:numFmt w:val="decimal"/>
      <w:pStyle w:val="37"/>
      <w:lvlText w:val="(%1)"/>
      <w:lvlJc w:val="left"/>
      <w:pPr>
        <w:ind w:left="482" w:hanging="482"/>
      </w:pPr>
      <w:rPr>
        <w:rFonts w:hint="eastAsia"/>
      </w:rPr>
    </w:lvl>
  </w:abstractNum>
  <w:abstractNum w:abstractNumId="3">
    <w:nsid w:val="FFFFFF7F"/>
    <w:multiLevelType w:val="singleLevel"/>
    <w:tmpl w:val="FFFFFF7F"/>
    <w:lvl w:ilvl="0" w:tentative="0">
      <w:start w:val="1"/>
      <w:numFmt w:val="decimal"/>
      <w:pStyle w:val="14"/>
      <w:lvlText w:val="%1."/>
      <w:lvlJc w:val="left"/>
      <w:pPr>
        <w:ind w:left="482" w:hanging="482"/>
      </w:pPr>
      <w:rPr>
        <w:rFonts w:hint="eastAsia"/>
      </w:rPr>
    </w:lvl>
  </w:abstractNum>
  <w:abstractNum w:abstractNumId="4">
    <w:nsid w:val="FFFFFF80"/>
    <w:multiLevelType w:val="singleLevel"/>
    <w:tmpl w:val="FFFFFF80"/>
    <w:lvl w:ilvl="0" w:tentative="0">
      <w:start w:val="1"/>
      <w:numFmt w:val="bullet"/>
      <w:pStyle w:val="49"/>
      <w:lvlText w:val="●"/>
      <w:lvlJc w:val="left"/>
      <w:pPr>
        <w:ind w:left="482" w:hanging="482"/>
      </w:pPr>
      <w:rPr>
        <w:rFonts w:hint="default" w:ascii="Times New Roman" w:hAnsi="Times New Roman" w:cs="Times New Roman"/>
      </w:rPr>
    </w:lvl>
  </w:abstractNum>
  <w:abstractNum w:abstractNumId="5">
    <w:nsid w:val="FFFFFF81"/>
    <w:multiLevelType w:val="singleLevel"/>
    <w:tmpl w:val="FFFFFF81"/>
    <w:lvl w:ilvl="0" w:tentative="0">
      <w:start w:val="1"/>
      <w:numFmt w:val="bullet"/>
      <w:pStyle w:val="19"/>
      <w:lvlText w:val="▫"/>
      <w:lvlJc w:val="left"/>
      <w:pPr>
        <w:ind w:left="482" w:hanging="482"/>
      </w:pPr>
      <w:rPr>
        <w:rFonts w:hint="default" w:ascii="Times New Roman" w:hAnsi="Times New Roman" w:cs="Times New Roman"/>
      </w:rPr>
    </w:lvl>
  </w:abstractNum>
  <w:abstractNum w:abstractNumId="6">
    <w:nsid w:val="FFFFFF82"/>
    <w:multiLevelType w:val="singleLevel"/>
    <w:tmpl w:val="FFFFFF82"/>
    <w:lvl w:ilvl="0" w:tentative="0">
      <w:start w:val="1"/>
      <w:numFmt w:val="bullet"/>
      <w:pStyle w:val="34"/>
      <w:lvlText w:val="▪"/>
      <w:lvlJc w:val="left"/>
      <w:pPr>
        <w:ind w:left="482" w:hanging="482"/>
      </w:pPr>
      <w:rPr>
        <w:rFonts w:hint="default" w:ascii="Times New Roman" w:hAnsi="Times New Roman" w:cs="Times New Roman"/>
      </w:rPr>
    </w:lvl>
  </w:abstractNum>
  <w:abstractNum w:abstractNumId="7">
    <w:nsid w:val="FFFFFF83"/>
    <w:multiLevelType w:val="singleLevel"/>
    <w:tmpl w:val="FFFFFF83"/>
    <w:lvl w:ilvl="0" w:tentative="0">
      <w:start w:val="1"/>
      <w:numFmt w:val="bullet"/>
      <w:pStyle w:val="41"/>
      <w:lvlText w:val="◦"/>
      <w:lvlJc w:val="left"/>
      <w:pPr>
        <w:ind w:left="482" w:hanging="482"/>
      </w:pPr>
      <w:rPr>
        <w:rFonts w:hint="default" w:ascii="Times New Roman" w:hAnsi="Times New Roman" w:eastAsia="微软雅黑" w:cs="Times New Roman"/>
      </w:rPr>
    </w:lvl>
  </w:abstractNum>
  <w:abstractNum w:abstractNumId="8">
    <w:nsid w:val="FFFFFF88"/>
    <w:multiLevelType w:val="singleLevel"/>
    <w:tmpl w:val="FFFFFF88"/>
    <w:lvl w:ilvl="0" w:tentative="0">
      <w:start w:val="1"/>
      <w:numFmt w:val="chineseCountingThousand"/>
      <w:pStyle w:val="15"/>
      <w:lvlText w:val="%1、"/>
      <w:lvlJc w:val="left"/>
      <w:pPr>
        <w:ind w:left="482" w:hanging="482"/>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abstractNum>
  <w:abstractNum w:abstractNumId="9">
    <w:nsid w:val="FFFFFF89"/>
    <w:multiLevelType w:val="singleLevel"/>
    <w:tmpl w:val="FFFFFF89"/>
    <w:lvl w:ilvl="0" w:tentative="0">
      <w:start w:val="1"/>
      <w:numFmt w:val="bullet"/>
      <w:pStyle w:val="20"/>
      <w:lvlText w:val=""/>
      <w:lvlJc w:val="left"/>
      <w:pPr>
        <w:ind w:left="482" w:hanging="482"/>
      </w:pPr>
      <w:rPr>
        <w:rFonts w:hint="default" w:ascii="Wingdings" w:hAnsi="Wingdings"/>
      </w:rPr>
    </w:lvl>
  </w:abstractNum>
  <w:abstractNum w:abstractNumId="10">
    <w:nsid w:val="3E23133C"/>
    <w:multiLevelType w:val="multilevel"/>
    <w:tmpl w:val="3E23133C"/>
    <w:lvl w:ilvl="0" w:tentative="0">
      <w:start w:val="1"/>
      <w:numFmt w:val="upperLetter"/>
      <w:pStyle w:val="110"/>
      <w:suff w:val="nothing"/>
      <w:lvlText w:val="附录%1"/>
      <w:lvlJc w:val="left"/>
      <w:pPr>
        <w:ind w:left="0" w:firstLine="0"/>
      </w:pPr>
      <w:rPr>
        <w:rFonts w:hint="default" w:ascii="Arial" w:hAnsi="Arial" w:eastAsia="黑体"/>
      </w:rPr>
    </w:lvl>
    <w:lvl w:ilvl="1" w:tentative="0">
      <w:start w:val="1"/>
      <w:numFmt w:val="decimal"/>
      <w:pStyle w:val="166"/>
      <w:suff w:val="nothing"/>
      <w:lvlText w:val="%1.%2"/>
      <w:lvlJc w:val="left"/>
      <w:pPr>
        <w:ind w:left="0" w:firstLine="0"/>
      </w:pPr>
      <w:rPr>
        <w:rFonts w:hint="eastAsia"/>
      </w:rPr>
    </w:lvl>
    <w:lvl w:ilvl="2" w:tentative="0">
      <w:start w:val="1"/>
      <w:numFmt w:val="decimal"/>
      <w:pStyle w:val="167"/>
      <w:suff w:val="nothing"/>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1">
    <w:nsid w:val="582F4184"/>
    <w:multiLevelType w:val="multilevel"/>
    <w:tmpl w:val="582F4184"/>
    <w:lvl w:ilvl="0" w:tentative="0">
      <w:start w:val="1"/>
      <w:numFmt w:val="decimal"/>
      <w:pStyle w:val="3"/>
      <w:suff w:val="nothing"/>
      <w:lvlText w:val="第%1章"/>
      <w:lvlJc w:val="left"/>
      <w:pPr>
        <w:ind w:left="0" w:firstLine="0"/>
      </w:pPr>
      <w:rPr>
        <w:rFonts w:hint="default" w:ascii="Arial" w:hAnsi="Arial" w:eastAsia="黑体"/>
        <w:b w:val="0"/>
        <w:bCs w:val="0"/>
        <w:i w:val="0"/>
        <w:iCs w:val="0"/>
        <w:caps w:val="0"/>
        <w:smallCaps w:val="0"/>
        <w:strike w:val="0"/>
        <w:dstrike w:val="0"/>
        <w:outline w:val="0"/>
        <w:shadow w:val="0"/>
        <w:emboss w:val="0"/>
        <w:imprint w:val="0"/>
        <w:vanish w:val="0"/>
        <w:spacing w:val="0"/>
        <w:kern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1" w:tentative="0">
      <w:start w:val="1"/>
      <w:numFmt w:val="decimal"/>
      <w:pStyle w:val="4"/>
      <w:suff w:val="nothing"/>
      <w:lvlText w:val="%1.%2"/>
      <w:lvlJc w:val="left"/>
      <w:pPr>
        <w:ind w:left="0" w:firstLine="0"/>
      </w:pPr>
      <w:rPr>
        <w:rFonts w:hint="default" w:ascii="Arial" w:hAnsi="Arial" w:eastAsia="宋体"/>
      </w:rPr>
    </w:lvl>
    <w:lvl w:ilvl="2" w:tentative="0">
      <w:start w:val="1"/>
      <w:numFmt w:val="decimal"/>
      <w:pStyle w:val="5"/>
      <w:suff w:val="nothing"/>
      <w:lvlText w:val="%1.%2.%3"/>
      <w:lvlJc w:val="left"/>
      <w:pPr>
        <w:ind w:left="0" w:firstLine="0"/>
      </w:pPr>
      <w:rPr>
        <w:rFonts w:hint="default" w:ascii="宋体" w:hAnsi="宋体" w:eastAsia="宋体" w:cs="Times New Roman"/>
        <w:i w:val="0"/>
      </w:rPr>
    </w:lvl>
    <w:lvl w:ilvl="3" w:tentative="0">
      <w:start w:val="1"/>
      <w:numFmt w:val="decimal"/>
      <w:pStyle w:val="6"/>
      <w:suff w:val="nothing"/>
      <w:lvlText w:val="%1.%2.%3.%4"/>
      <w:lvlJc w:val="left"/>
      <w:pPr>
        <w:ind w:left="0" w:firstLine="0"/>
      </w:pPr>
      <w:rPr>
        <w:rFonts w:hint="default" w:ascii="Arial" w:hAnsi="Arial" w:eastAsia="宋体"/>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2">
    <w:nsid w:val="760022F2"/>
    <w:multiLevelType w:val="multilevel"/>
    <w:tmpl w:val="760022F2"/>
    <w:lvl w:ilvl="0" w:tentative="0">
      <w:start w:val="1"/>
      <w:numFmt w:val="decimal"/>
      <w:pStyle w:val="108"/>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92F4CED"/>
    <w:multiLevelType w:val="multilevel"/>
    <w:tmpl w:val="792F4CED"/>
    <w:lvl w:ilvl="0" w:tentative="0">
      <w:start w:val="1"/>
      <w:numFmt w:val="decimal"/>
      <w:pStyle w:val="113"/>
      <w:lvlText w:val="%1"/>
      <w:lvlJc w:val="left"/>
      <w:pPr>
        <w:ind w:left="420" w:hanging="42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3"/>
  </w:num>
  <w:num w:numId="3">
    <w:abstractNumId w:val="8"/>
  </w:num>
  <w:num w:numId="4">
    <w:abstractNumId w:val="5"/>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attachedTemplate r:id="rId1"/>
  <w:documentProtection w:enforcement="0"/>
  <w:defaultTabStop w:val="480"/>
  <w:autoHyphenation/>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 w:id="0"/>
    <w:footnote w:id="1"/>
  </w:footnotePr>
  <w:endnotePr>
    <w:numFmt w:val="decimalEnclosedCircleChinese"/>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diOGM1Y2MzNTVjOGQwMDExZTgxNmU4MGZkNTQzNTQifQ=="/>
  </w:docVars>
  <w:rsids>
    <w:rsidRoot w:val="00627859"/>
    <w:rsid w:val="0000373B"/>
    <w:rsid w:val="00006C2E"/>
    <w:rsid w:val="00011FBC"/>
    <w:rsid w:val="00012978"/>
    <w:rsid w:val="00014FE4"/>
    <w:rsid w:val="00015922"/>
    <w:rsid w:val="00017207"/>
    <w:rsid w:val="00021EDD"/>
    <w:rsid w:val="000230B7"/>
    <w:rsid w:val="00027F7F"/>
    <w:rsid w:val="00031D3C"/>
    <w:rsid w:val="000322E7"/>
    <w:rsid w:val="000343AE"/>
    <w:rsid w:val="00036E55"/>
    <w:rsid w:val="000370C6"/>
    <w:rsid w:val="00040045"/>
    <w:rsid w:val="00042175"/>
    <w:rsid w:val="00043A94"/>
    <w:rsid w:val="00043CD5"/>
    <w:rsid w:val="00043ECB"/>
    <w:rsid w:val="00052A1F"/>
    <w:rsid w:val="00052CBA"/>
    <w:rsid w:val="00061FB9"/>
    <w:rsid w:val="0006295E"/>
    <w:rsid w:val="000640E4"/>
    <w:rsid w:val="00064C59"/>
    <w:rsid w:val="0006703D"/>
    <w:rsid w:val="00067471"/>
    <w:rsid w:val="000731A5"/>
    <w:rsid w:val="000760AA"/>
    <w:rsid w:val="000770AE"/>
    <w:rsid w:val="0007792E"/>
    <w:rsid w:val="000842D5"/>
    <w:rsid w:val="000850F2"/>
    <w:rsid w:val="0008624B"/>
    <w:rsid w:val="00086F41"/>
    <w:rsid w:val="0008701B"/>
    <w:rsid w:val="00087E89"/>
    <w:rsid w:val="00092A1E"/>
    <w:rsid w:val="00094C83"/>
    <w:rsid w:val="000A1DC8"/>
    <w:rsid w:val="000A55A2"/>
    <w:rsid w:val="000A7646"/>
    <w:rsid w:val="000A7E89"/>
    <w:rsid w:val="000B2DE6"/>
    <w:rsid w:val="000B450F"/>
    <w:rsid w:val="000B533D"/>
    <w:rsid w:val="000C5479"/>
    <w:rsid w:val="000D3A25"/>
    <w:rsid w:val="000E30B4"/>
    <w:rsid w:val="000E708B"/>
    <w:rsid w:val="000F1254"/>
    <w:rsid w:val="000F1896"/>
    <w:rsid w:val="00100D96"/>
    <w:rsid w:val="0010589E"/>
    <w:rsid w:val="0010708C"/>
    <w:rsid w:val="0011069F"/>
    <w:rsid w:val="00111FB2"/>
    <w:rsid w:val="00113061"/>
    <w:rsid w:val="0011475B"/>
    <w:rsid w:val="00114920"/>
    <w:rsid w:val="00122200"/>
    <w:rsid w:val="00122E35"/>
    <w:rsid w:val="00125E5C"/>
    <w:rsid w:val="00126897"/>
    <w:rsid w:val="00126921"/>
    <w:rsid w:val="00131392"/>
    <w:rsid w:val="00131D89"/>
    <w:rsid w:val="00134AB7"/>
    <w:rsid w:val="00136B11"/>
    <w:rsid w:val="00141BCB"/>
    <w:rsid w:val="001438E6"/>
    <w:rsid w:val="00144509"/>
    <w:rsid w:val="001548AF"/>
    <w:rsid w:val="001555F2"/>
    <w:rsid w:val="001575AB"/>
    <w:rsid w:val="001612B2"/>
    <w:rsid w:val="00164C16"/>
    <w:rsid w:val="00165324"/>
    <w:rsid w:val="00166D3C"/>
    <w:rsid w:val="00170237"/>
    <w:rsid w:val="00172041"/>
    <w:rsid w:val="00173D7E"/>
    <w:rsid w:val="00176CEA"/>
    <w:rsid w:val="00177855"/>
    <w:rsid w:val="00177AF5"/>
    <w:rsid w:val="001851E0"/>
    <w:rsid w:val="00186426"/>
    <w:rsid w:val="00187F94"/>
    <w:rsid w:val="00192B5D"/>
    <w:rsid w:val="00194926"/>
    <w:rsid w:val="0019570D"/>
    <w:rsid w:val="001958CC"/>
    <w:rsid w:val="001971EB"/>
    <w:rsid w:val="001B31F0"/>
    <w:rsid w:val="001B3226"/>
    <w:rsid w:val="001C013B"/>
    <w:rsid w:val="001C393C"/>
    <w:rsid w:val="001C3F31"/>
    <w:rsid w:val="001C5149"/>
    <w:rsid w:val="001C5D2C"/>
    <w:rsid w:val="001C6776"/>
    <w:rsid w:val="001D264B"/>
    <w:rsid w:val="001D5490"/>
    <w:rsid w:val="001D696B"/>
    <w:rsid w:val="001D6AF4"/>
    <w:rsid w:val="001F1AAF"/>
    <w:rsid w:val="001F1C7A"/>
    <w:rsid w:val="001F20F7"/>
    <w:rsid w:val="001F64E8"/>
    <w:rsid w:val="001F7690"/>
    <w:rsid w:val="00202BD7"/>
    <w:rsid w:val="00205AF4"/>
    <w:rsid w:val="00212F77"/>
    <w:rsid w:val="00215AB1"/>
    <w:rsid w:val="00226A38"/>
    <w:rsid w:val="002301F3"/>
    <w:rsid w:val="00232071"/>
    <w:rsid w:val="0023215E"/>
    <w:rsid w:val="00233D2F"/>
    <w:rsid w:val="0023407E"/>
    <w:rsid w:val="00235F23"/>
    <w:rsid w:val="0024016F"/>
    <w:rsid w:val="00240293"/>
    <w:rsid w:val="00242BDA"/>
    <w:rsid w:val="00242CFA"/>
    <w:rsid w:val="0024348E"/>
    <w:rsid w:val="00244511"/>
    <w:rsid w:val="00260592"/>
    <w:rsid w:val="00260EBC"/>
    <w:rsid w:val="00261F33"/>
    <w:rsid w:val="00264D77"/>
    <w:rsid w:val="00273687"/>
    <w:rsid w:val="00273B7D"/>
    <w:rsid w:val="00274963"/>
    <w:rsid w:val="0027562F"/>
    <w:rsid w:val="00275AF2"/>
    <w:rsid w:val="00281B82"/>
    <w:rsid w:val="0029514E"/>
    <w:rsid w:val="002A703D"/>
    <w:rsid w:val="002B28ED"/>
    <w:rsid w:val="002B4E52"/>
    <w:rsid w:val="002B705F"/>
    <w:rsid w:val="002C1435"/>
    <w:rsid w:val="002C1763"/>
    <w:rsid w:val="002C7D8E"/>
    <w:rsid w:val="002D38EC"/>
    <w:rsid w:val="002D6AEC"/>
    <w:rsid w:val="002E0D40"/>
    <w:rsid w:val="002E0DEB"/>
    <w:rsid w:val="002E1011"/>
    <w:rsid w:val="002E1255"/>
    <w:rsid w:val="002E335F"/>
    <w:rsid w:val="002E58C2"/>
    <w:rsid w:val="002E71CA"/>
    <w:rsid w:val="002F0512"/>
    <w:rsid w:val="002F0972"/>
    <w:rsid w:val="002F5CFA"/>
    <w:rsid w:val="002F78CB"/>
    <w:rsid w:val="00300E94"/>
    <w:rsid w:val="00304450"/>
    <w:rsid w:val="0030621D"/>
    <w:rsid w:val="00312C66"/>
    <w:rsid w:val="00314432"/>
    <w:rsid w:val="003166AF"/>
    <w:rsid w:val="003240C0"/>
    <w:rsid w:val="00337650"/>
    <w:rsid w:val="00343119"/>
    <w:rsid w:val="00343968"/>
    <w:rsid w:val="003439B1"/>
    <w:rsid w:val="00347163"/>
    <w:rsid w:val="0034716C"/>
    <w:rsid w:val="00350D60"/>
    <w:rsid w:val="00354003"/>
    <w:rsid w:val="00354358"/>
    <w:rsid w:val="003660A6"/>
    <w:rsid w:val="00366520"/>
    <w:rsid w:val="00370432"/>
    <w:rsid w:val="003705EC"/>
    <w:rsid w:val="003715A9"/>
    <w:rsid w:val="003721BD"/>
    <w:rsid w:val="00375CF3"/>
    <w:rsid w:val="00376229"/>
    <w:rsid w:val="00377362"/>
    <w:rsid w:val="00377F5A"/>
    <w:rsid w:val="003829DA"/>
    <w:rsid w:val="003829F7"/>
    <w:rsid w:val="00382B21"/>
    <w:rsid w:val="003855D5"/>
    <w:rsid w:val="00391B53"/>
    <w:rsid w:val="00391F09"/>
    <w:rsid w:val="00391FFC"/>
    <w:rsid w:val="003921E1"/>
    <w:rsid w:val="003A1820"/>
    <w:rsid w:val="003A5494"/>
    <w:rsid w:val="003A5FDD"/>
    <w:rsid w:val="003A76C1"/>
    <w:rsid w:val="003B1CFE"/>
    <w:rsid w:val="003B4449"/>
    <w:rsid w:val="003B6B31"/>
    <w:rsid w:val="003C1E47"/>
    <w:rsid w:val="003C3128"/>
    <w:rsid w:val="003D1F70"/>
    <w:rsid w:val="003D7331"/>
    <w:rsid w:val="003E02C4"/>
    <w:rsid w:val="003E2322"/>
    <w:rsid w:val="003E437B"/>
    <w:rsid w:val="003E5247"/>
    <w:rsid w:val="003F07AF"/>
    <w:rsid w:val="003F0D2F"/>
    <w:rsid w:val="003F23DE"/>
    <w:rsid w:val="003F5105"/>
    <w:rsid w:val="003F640E"/>
    <w:rsid w:val="003F75EE"/>
    <w:rsid w:val="003F7D1E"/>
    <w:rsid w:val="0040067C"/>
    <w:rsid w:val="00400E35"/>
    <w:rsid w:val="00402C89"/>
    <w:rsid w:val="004058E2"/>
    <w:rsid w:val="00405E5E"/>
    <w:rsid w:val="004102D0"/>
    <w:rsid w:val="00411380"/>
    <w:rsid w:val="00413F16"/>
    <w:rsid w:val="004162FF"/>
    <w:rsid w:val="004203E8"/>
    <w:rsid w:val="004207B2"/>
    <w:rsid w:val="004305AC"/>
    <w:rsid w:val="00431C0C"/>
    <w:rsid w:val="00432A54"/>
    <w:rsid w:val="004335B6"/>
    <w:rsid w:val="00435932"/>
    <w:rsid w:val="004407C6"/>
    <w:rsid w:val="00442626"/>
    <w:rsid w:val="004439B8"/>
    <w:rsid w:val="00444051"/>
    <w:rsid w:val="004441E4"/>
    <w:rsid w:val="004457C2"/>
    <w:rsid w:val="00446723"/>
    <w:rsid w:val="00450B08"/>
    <w:rsid w:val="00451660"/>
    <w:rsid w:val="0045798D"/>
    <w:rsid w:val="00460281"/>
    <w:rsid w:val="00462DB8"/>
    <w:rsid w:val="00466FDD"/>
    <w:rsid w:val="0047572D"/>
    <w:rsid w:val="00482D00"/>
    <w:rsid w:val="00486C48"/>
    <w:rsid w:val="00490A57"/>
    <w:rsid w:val="00491C24"/>
    <w:rsid w:val="004A06CA"/>
    <w:rsid w:val="004A1F0C"/>
    <w:rsid w:val="004A4354"/>
    <w:rsid w:val="004A582E"/>
    <w:rsid w:val="004B1C1B"/>
    <w:rsid w:val="004B25E2"/>
    <w:rsid w:val="004B44B1"/>
    <w:rsid w:val="004B5DDD"/>
    <w:rsid w:val="004B689B"/>
    <w:rsid w:val="004C3822"/>
    <w:rsid w:val="004D14F7"/>
    <w:rsid w:val="004D37CC"/>
    <w:rsid w:val="004D520E"/>
    <w:rsid w:val="004E1B20"/>
    <w:rsid w:val="004E37E6"/>
    <w:rsid w:val="004F10E6"/>
    <w:rsid w:val="004F608C"/>
    <w:rsid w:val="004F69E0"/>
    <w:rsid w:val="005010B7"/>
    <w:rsid w:val="005013A3"/>
    <w:rsid w:val="00501705"/>
    <w:rsid w:val="00517E6A"/>
    <w:rsid w:val="0052037B"/>
    <w:rsid w:val="00523545"/>
    <w:rsid w:val="00524E34"/>
    <w:rsid w:val="00525E5F"/>
    <w:rsid w:val="005274D0"/>
    <w:rsid w:val="00527721"/>
    <w:rsid w:val="0053160B"/>
    <w:rsid w:val="005367A0"/>
    <w:rsid w:val="0053708F"/>
    <w:rsid w:val="0054251E"/>
    <w:rsid w:val="00542801"/>
    <w:rsid w:val="00542D4B"/>
    <w:rsid w:val="005449FC"/>
    <w:rsid w:val="00544B30"/>
    <w:rsid w:val="00545EE2"/>
    <w:rsid w:val="005472B3"/>
    <w:rsid w:val="005479D2"/>
    <w:rsid w:val="00547D95"/>
    <w:rsid w:val="00550D91"/>
    <w:rsid w:val="00552AC8"/>
    <w:rsid w:val="00552DC6"/>
    <w:rsid w:val="00554C49"/>
    <w:rsid w:val="00557D59"/>
    <w:rsid w:val="005609BD"/>
    <w:rsid w:val="005668F7"/>
    <w:rsid w:val="00566A4E"/>
    <w:rsid w:val="00570AB3"/>
    <w:rsid w:val="00573EB1"/>
    <w:rsid w:val="00575C9A"/>
    <w:rsid w:val="005769B2"/>
    <w:rsid w:val="00576AD0"/>
    <w:rsid w:val="005836A9"/>
    <w:rsid w:val="0058778A"/>
    <w:rsid w:val="0059392B"/>
    <w:rsid w:val="00593940"/>
    <w:rsid w:val="00593C7A"/>
    <w:rsid w:val="005B2277"/>
    <w:rsid w:val="005B3D71"/>
    <w:rsid w:val="005B3DBC"/>
    <w:rsid w:val="005C3E67"/>
    <w:rsid w:val="005C3E8B"/>
    <w:rsid w:val="005C5825"/>
    <w:rsid w:val="005D19B9"/>
    <w:rsid w:val="005D2928"/>
    <w:rsid w:val="005F00D7"/>
    <w:rsid w:val="005F3561"/>
    <w:rsid w:val="005F5083"/>
    <w:rsid w:val="00605174"/>
    <w:rsid w:val="00610577"/>
    <w:rsid w:val="00610D81"/>
    <w:rsid w:val="0061523E"/>
    <w:rsid w:val="00617529"/>
    <w:rsid w:val="00620285"/>
    <w:rsid w:val="00622EA2"/>
    <w:rsid w:val="00624D55"/>
    <w:rsid w:val="006260FB"/>
    <w:rsid w:val="00627568"/>
    <w:rsid w:val="00627859"/>
    <w:rsid w:val="00633F9B"/>
    <w:rsid w:val="00635143"/>
    <w:rsid w:val="006376B4"/>
    <w:rsid w:val="006377C6"/>
    <w:rsid w:val="00641BF1"/>
    <w:rsid w:val="00646CCA"/>
    <w:rsid w:val="00646D0A"/>
    <w:rsid w:val="00647601"/>
    <w:rsid w:val="006504AA"/>
    <w:rsid w:val="00652715"/>
    <w:rsid w:val="00652C80"/>
    <w:rsid w:val="00653A1C"/>
    <w:rsid w:val="00653DE3"/>
    <w:rsid w:val="006546E7"/>
    <w:rsid w:val="00660036"/>
    <w:rsid w:val="00660DBD"/>
    <w:rsid w:val="00662725"/>
    <w:rsid w:val="00663EA0"/>
    <w:rsid w:val="006644EB"/>
    <w:rsid w:val="0066535A"/>
    <w:rsid w:val="0067214E"/>
    <w:rsid w:val="006723FE"/>
    <w:rsid w:val="006773E2"/>
    <w:rsid w:val="0068047A"/>
    <w:rsid w:val="00681194"/>
    <w:rsid w:val="00681380"/>
    <w:rsid w:val="00682F8A"/>
    <w:rsid w:val="0068448B"/>
    <w:rsid w:val="00685C7D"/>
    <w:rsid w:val="00685FAC"/>
    <w:rsid w:val="00690CFF"/>
    <w:rsid w:val="006919BC"/>
    <w:rsid w:val="00693FCC"/>
    <w:rsid w:val="006950FE"/>
    <w:rsid w:val="006954C2"/>
    <w:rsid w:val="00695ECF"/>
    <w:rsid w:val="006A18E7"/>
    <w:rsid w:val="006A412D"/>
    <w:rsid w:val="006B2BEC"/>
    <w:rsid w:val="006C52E0"/>
    <w:rsid w:val="006C5588"/>
    <w:rsid w:val="006D2BFA"/>
    <w:rsid w:val="006D7760"/>
    <w:rsid w:val="006D7911"/>
    <w:rsid w:val="006E1327"/>
    <w:rsid w:val="006E4D63"/>
    <w:rsid w:val="006E6F11"/>
    <w:rsid w:val="006F056B"/>
    <w:rsid w:val="006F1179"/>
    <w:rsid w:val="006F22C8"/>
    <w:rsid w:val="006F355C"/>
    <w:rsid w:val="006F3EF6"/>
    <w:rsid w:val="006F588E"/>
    <w:rsid w:val="00700528"/>
    <w:rsid w:val="007012C9"/>
    <w:rsid w:val="007016CB"/>
    <w:rsid w:val="00705009"/>
    <w:rsid w:val="00705AC4"/>
    <w:rsid w:val="007064E4"/>
    <w:rsid w:val="00710528"/>
    <w:rsid w:val="00712EE4"/>
    <w:rsid w:val="00715A42"/>
    <w:rsid w:val="00722527"/>
    <w:rsid w:val="0072334E"/>
    <w:rsid w:val="007250A2"/>
    <w:rsid w:val="00726C56"/>
    <w:rsid w:val="00732F19"/>
    <w:rsid w:val="00734429"/>
    <w:rsid w:val="00744547"/>
    <w:rsid w:val="00744942"/>
    <w:rsid w:val="00745F43"/>
    <w:rsid w:val="0075121C"/>
    <w:rsid w:val="00753CAE"/>
    <w:rsid w:val="0075515F"/>
    <w:rsid w:val="00756FB3"/>
    <w:rsid w:val="00764CBD"/>
    <w:rsid w:val="00770247"/>
    <w:rsid w:val="00770BD9"/>
    <w:rsid w:val="00774238"/>
    <w:rsid w:val="00782AD3"/>
    <w:rsid w:val="00782E3B"/>
    <w:rsid w:val="007832D8"/>
    <w:rsid w:val="0078650C"/>
    <w:rsid w:val="00791562"/>
    <w:rsid w:val="00791F6F"/>
    <w:rsid w:val="007945A8"/>
    <w:rsid w:val="007A63F9"/>
    <w:rsid w:val="007A7BC6"/>
    <w:rsid w:val="007B1432"/>
    <w:rsid w:val="007B2D01"/>
    <w:rsid w:val="007B4ACF"/>
    <w:rsid w:val="007B6C3C"/>
    <w:rsid w:val="007B6CDE"/>
    <w:rsid w:val="007C05C3"/>
    <w:rsid w:val="007C1BBB"/>
    <w:rsid w:val="007C3AEB"/>
    <w:rsid w:val="007C51EE"/>
    <w:rsid w:val="007C58A2"/>
    <w:rsid w:val="007D045A"/>
    <w:rsid w:val="007D1EAC"/>
    <w:rsid w:val="007D3F3B"/>
    <w:rsid w:val="007E4AE9"/>
    <w:rsid w:val="007E4E26"/>
    <w:rsid w:val="007E7C58"/>
    <w:rsid w:val="007F04D9"/>
    <w:rsid w:val="007F12D7"/>
    <w:rsid w:val="007F1588"/>
    <w:rsid w:val="007F1FFA"/>
    <w:rsid w:val="007F33F9"/>
    <w:rsid w:val="007F3C2B"/>
    <w:rsid w:val="007F519D"/>
    <w:rsid w:val="007F7403"/>
    <w:rsid w:val="008006EE"/>
    <w:rsid w:val="00802C59"/>
    <w:rsid w:val="00803DB2"/>
    <w:rsid w:val="00804A2B"/>
    <w:rsid w:val="00805054"/>
    <w:rsid w:val="00805FFF"/>
    <w:rsid w:val="00806E82"/>
    <w:rsid w:val="00812018"/>
    <w:rsid w:val="008129CD"/>
    <w:rsid w:val="00812AA7"/>
    <w:rsid w:val="00814A32"/>
    <w:rsid w:val="008169AF"/>
    <w:rsid w:val="00816B2C"/>
    <w:rsid w:val="00816C0F"/>
    <w:rsid w:val="008172E1"/>
    <w:rsid w:val="008211C1"/>
    <w:rsid w:val="008255F8"/>
    <w:rsid w:val="0082661A"/>
    <w:rsid w:val="0083132B"/>
    <w:rsid w:val="008319DA"/>
    <w:rsid w:val="008376E9"/>
    <w:rsid w:val="00837D14"/>
    <w:rsid w:val="00840BE8"/>
    <w:rsid w:val="00841EE9"/>
    <w:rsid w:val="00846D6E"/>
    <w:rsid w:val="00852C10"/>
    <w:rsid w:val="00860499"/>
    <w:rsid w:val="00861801"/>
    <w:rsid w:val="00862D3B"/>
    <w:rsid w:val="00863F1F"/>
    <w:rsid w:val="0086579E"/>
    <w:rsid w:val="0087151B"/>
    <w:rsid w:val="00871C00"/>
    <w:rsid w:val="00874534"/>
    <w:rsid w:val="00882E95"/>
    <w:rsid w:val="00883D39"/>
    <w:rsid w:val="00886498"/>
    <w:rsid w:val="00896328"/>
    <w:rsid w:val="008A0444"/>
    <w:rsid w:val="008A31CF"/>
    <w:rsid w:val="008A3EC4"/>
    <w:rsid w:val="008A405D"/>
    <w:rsid w:val="008A76E3"/>
    <w:rsid w:val="008A79ED"/>
    <w:rsid w:val="008B361C"/>
    <w:rsid w:val="008B4A8E"/>
    <w:rsid w:val="008C108A"/>
    <w:rsid w:val="008C1B4C"/>
    <w:rsid w:val="008C366C"/>
    <w:rsid w:val="008C5035"/>
    <w:rsid w:val="008C64A2"/>
    <w:rsid w:val="008D19B3"/>
    <w:rsid w:val="008D2EC3"/>
    <w:rsid w:val="008D4DAA"/>
    <w:rsid w:val="008D4EA0"/>
    <w:rsid w:val="008E0E62"/>
    <w:rsid w:val="008E13BF"/>
    <w:rsid w:val="008E1B13"/>
    <w:rsid w:val="008F4DC9"/>
    <w:rsid w:val="008F699E"/>
    <w:rsid w:val="008F6E9F"/>
    <w:rsid w:val="009031C1"/>
    <w:rsid w:val="00904EC0"/>
    <w:rsid w:val="00910E2B"/>
    <w:rsid w:val="009123EF"/>
    <w:rsid w:val="009211E3"/>
    <w:rsid w:val="00923716"/>
    <w:rsid w:val="009259DF"/>
    <w:rsid w:val="00926F5F"/>
    <w:rsid w:val="00931909"/>
    <w:rsid w:val="00933207"/>
    <w:rsid w:val="009365E6"/>
    <w:rsid w:val="00936BFF"/>
    <w:rsid w:val="009379CF"/>
    <w:rsid w:val="009467F3"/>
    <w:rsid w:val="009472AB"/>
    <w:rsid w:val="009517AB"/>
    <w:rsid w:val="0095181F"/>
    <w:rsid w:val="00952B5A"/>
    <w:rsid w:val="00955257"/>
    <w:rsid w:val="00956584"/>
    <w:rsid w:val="00965477"/>
    <w:rsid w:val="00972748"/>
    <w:rsid w:val="009804EA"/>
    <w:rsid w:val="00980A62"/>
    <w:rsid w:val="009841A5"/>
    <w:rsid w:val="00990416"/>
    <w:rsid w:val="0099287E"/>
    <w:rsid w:val="00997471"/>
    <w:rsid w:val="009A0281"/>
    <w:rsid w:val="009A31B2"/>
    <w:rsid w:val="009A6C82"/>
    <w:rsid w:val="009B3186"/>
    <w:rsid w:val="009C19C6"/>
    <w:rsid w:val="009C3ABA"/>
    <w:rsid w:val="009C56CD"/>
    <w:rsid w:val="009C7107"/>
    <w:rsid w:val="009D043D"/>
    <w:rsid w:val="009E0C73"/>
    <w:rsid w:val="009E0DF2"/>
    <w:rsid w:val="009E3220"/>
    <w:rsid w:val="009E5E30"/>
    <w:rsid w:val="009E71C9"/>
    <w:rsid w:val="009E7A68"/>
    <w:rsid w:val="009F2FA9"/>
    <w:rsid w:val="009F36ED"/>
    <w:rsid w:val="009F3826"/>
    <w:rsid w:val="009F4449"/>
    <w:rsid w:val="009F5A99"/>
    <w:rsid w:val="009F6A91"/>
    <w:rsid w:val="009F7C25"/>
    <w:rsid w:val="00A0481A"/>
    <w:rsid w:val="00A14274"/>
    <w:rsid w:val="00A16D87"/>
    <w:rsid w:val="00A2128E"/>
    <w:rsid w:val="00A224A6"/>
    <w:rsid w:val="00A237B0"/>
    <w:rsid w:val="00A240E2"/>
    <w:rsid w:val="00A252AC"/>
    <w:rsid w:val="00A26F95"/>
    <w:rsid w:val="00A324B1"/>
    <w:rsid w:val="00A33546"/>
    <w:rsid w:val="00A34D9E"/>
    <w:rsid w:val="00A357FD"/>
    <w:rsid w:val="00A404FF"/>
    <w:rsid w:val="00A43647"/>
    <w:rsid w:val="00A444A5"/>
    <w:rsid w:val="00A44ED2"/>
    <w:rsid w:val="00A460B3"/>
    <w:rsid w:val="00A47805"/>
    <w:rsid w:val="00A5305E"/>
    <w:rsid w:val="00A55C13"/>
    <w:rsid w:val="00A6003B"/>
    <w:rsid w:val="00A62F33"/>
    <w:rsid w:val="00A634E2"/>
    <w:rsid w:val="00A6583A"/>
    <w:rsid w:val="00A66203"/>
    <w:rsid w:val="00A73CDC"/>
    <w:rsid w:val="00A74B0D"/>
    <w:rsid w:val="00A77F88"/>
    <w:rsid w:val="00A91F66"/>
    <w:rsid w:val="00A929D6"/>
    <w:rsid w:val="00A96674"/>
    <w:rsid w:val="00AA0BB7"/>
    <w:rsid w:val="00AA0D01"/>
    <w:rsid w:val="00AA3278"/>
    <w:rsid w:val="00AA38E1"/>
    <w:rsid w:val="00AA44FA"/>
    <w:rsid w:val="00AA5AC4"/>
    <w:rsid w:val="00AB06F4"/>
    <w:rsid w:val="00AB1E9C"/>
    <w:rsid w:val="00AC59EC"/>
    <w:rsid w:val="00AC6918"/>
    <w:rsid w:val="00AD6298"/>
    <w:rsid w:val="00AD7DA3"/>
    <w:rsid w:val="00AE20A7"/>
    <w:rsid w:val="00AE3DA1"/>
    <w:rsid w:val="00AE3FEA"/>
    <w:rsid w:val="00AE6861"/>
    <w:rsid w:val="00AE74F0"/>
    <w:rsid w:val="00AF2CDA"/>
    <w:rsid w:val="00AF2F3E"/>
    <w:rsid w:val="00AF75DD"/>
    <w:rsid w:val="00AF7EAF"/>
    <w:rsid w:val="00B02633"/>
    <w:rsid w:val="00B02ACF"/>
    <w:rsid w:val="00B0383A"/>
    <w:rsid w:val="00B0573D"/>
    <w:rsid w:val="00B07B4F"/>
    <w:rsid w:val="00B1014C"/>
    <w:rsid w:val="00B11166"/>
    <w:rsid w:val="00B1478B"/>
    <w:rsid w:val="00B17863"/>
    <w:rsid w:val="00B20F84"/>
    <w:rsid w:val="00B24971"/>
    <w:rsid w:val="00B32E10"/>
    <w:rsid w:val="00B35ECF"/>
    <w:rsid w:val="00B41BA1"/>
    <w:rsid w:val="00B420FA"/>
    <w:rsid w:val="00B42857"/>
    <w:rsid w:val="00B43A38"/>
    <w:rsid w:val="00B44987"/>
    <w:rsid w:val="00B4546E"/>
    <w:rsid w:val="00B522AD"/>
    <w:rsid w:val="00B54DAE"/>
    <w:rsid w:val="00B57BD8"/>
    <w:rsid w:val="00B63981"/>
    <w:rsid w:val="00B72B9F"/>
    <w:rsid w:val="00B73F3F"/>
    <w:rsid w:val="00B75D2A"/>
    <w:rsid w:val="00B75EF2"/>
    <w:rsid w:val="00B765E5"/>
    <w:rsid w:val="00B76835"/>
    <w:rsid w:val="00B8257C"/>
    <w:rsid w:val="00B84169"/>
    <w:rsid w:val="00B84A93"/>
    <w:rsid w:val="00B8596A"/>
    <w:rsid w:val="00B86904"/>
    <w:rsid w:val="00B86DBD"/>
    <w:rsid w:val="00B90A59"/>
    <w:rsid w:val="00B9119D"/>
    <w:rsid w:val="00B9337D"/>
    <w:rsid w:val="00B93976"/>
    <w:rsid w:val="00BB04A0"/>
    <w:rsid w:val="00BB2FDB"/>
    <w:rsid w:val="00BB33EA"/>
    <w:rsid w:val="00BB6D6B"/>
    <w:rsid w:val="00BC0E67"/>
    <w:rsid w:val="00BC17EB"/>
    <w:rsid w:val="00BC59A5"/>
    <w:rsid w:val="00BC5CAB"/>
    <w:rsid w:val="00BD67C5"/>
    <w:rsid w:val="00BE41B7"/>
    <w:rsid w:val="00BE41F3"/>
    <w:rsid w:val="00BE4593"/>
    <w:rsid w:val="00BE7C2B"/>
    <w:rsid w:val="00BF0E5F"/>
    <w:rsid w:val="00BF63B3"/>
    <w:rsid w:val="00C0136B"/>
    <w:rsid w:val="00C041EB"/>
    <w:rsid w:val="00C06511"/>
    <w:rsid w:val="00C1174C"/>
    <w:rsid w:val="00C1236F"/>
    <w:rsid w:val="00C145BA"/>
    <w:rsid w:val="00C156E3"/>
    <w:rsid w:val="00C16162"/>
    <w:rsid w:val="00C17766"/>
    <w:rsid w:val="00C17FE7"/>
    <w:rsid w:val="00C201CD"/>
    <w:rsid w:val="00C227AE"/>
    <w:rsid w:val="00C22C2B"/>
    <w:rsid w:val="00C232AE"/>
    <w:rsid w:val="00C23FAC"/>
    <w:rsid w:val="00C31425"/>
    <w:rsid w:val="00C31F84"/>
    <w:rsid w:val="00C33D8D"/>
    <w:rsid w:val="00C37982"/>
    <w:rsid w:val="00C40F84"/>
    <w:rsid w:val="00C42810"/>
    <w:rsid w:val="00C45859"/>
    <w:rsid w:val="00C45A30"/>
    <w:rsid w:val="00C4771E"/>
    <w:rsid w:val="00C50200"/>
    <w:rsid w:val="00C54A7B"/>
    <w:rsid w:val="00C55A79"/>
    <w:rsid w:val="00C55BC4"/>
    <w:rsid w:val="00C57EC0"/>
    <w:rsid w:val="00C62363"/>
    <w:rsid w:val="00C62788"/>
    <w:rsid w:val="00C668E8"/>
    <w:rsid w:val="00C700D6"/>
    <w:rsid w:val="00C702A0"/>
    <w:rsid w:val="00C70681"/>
    <w:rsid w:val="00C708DC"/>
    <w:rsid w:val="00C7094D"/>
    <w:rsid w:val="00C71DCF"/>
    <w:rsid w:val="00C7259C"/>
    <w:rsid w:val="00C741AE"/>
    <w:rsid w:val="00C757B5"/>
    <w:rsid w:val="00C80A78"/>
    <w:rsid w:val="00C87B7F"/>
    <w:rsid w:val="00C922CF"/>
    <w:rsid w:val="00C93EA5"/>
    <w:rsid w:val="00CA0832"/>
    <w:rsid w:val="00CA0FC7"/>
    <w:rsid w:val="00CB2652"/>
    <w:rsid w:val="00CB3CA2"/>
    <w:rsid w:val="00CB5513"/>
    <w:rsid w:val="00CB68B1"/>
    <w:rsid w:val="00CB77E4"/>
    <w:rsid w:val="00CC0388"/>
    <w:rsid w:val="00CC53BB"/>
    <w:rsid w:val="00CC7205"/>
    <w:rsid w:val="00CD0EEF"/>
    <w:rsid w:val="00CD2942"/>
    <w:rsid w:val="00CD45C2"/>
    <w:rsid w:val="00CD7965"/>
    <w:rsid w:val="00CD7A18"/>
    <w:rsid w:val="00CE192B"/>
    <w:rsid w:val="00CE4104"/>
    <w:rsid w:val="00CE6A04"/>
    <w:rsid w:val="00CE78DE"/>
    <w:rsid w:val="00CE7EFF"/>
    <w:rsid w:val="00CF2B60"/>
    <w:rsid w:val="00CF3818"/>
    <w:rsid w:val="00CF6D8D"/>
    <w:rsid w:val="00CF7FE5"/>
    <w:rsid w:val="00D009D3"/>
    <w:rsid w:val="00D00F63"/>
    <w:rsid w:val="00D03556"/>
    <w:rsid w:val="00D12299"/>
    <w:rsid w:val="00D1283D"/>
    <w:rsid w:val="00D139FB"/>
    <w:rsid w:val="00D1480D"/>
    <w:rsid w:val="00D16F22"/>
    <w:rsid w:val="00D17AE3"/>
    <w:rsid w:val="00D17D2F"/>
    <w:rsid w:val="00D20FDB"/>
    <w:rsid w:val="00D2223F"/>
    <w:rsid w:val="00D22868"/>
    <w:rsid w:val="00D25A8A"/>
    <w:rsid w:val="00D2681F"/>
    <w:rsid w:val="00D303D7"/>
    <w:rsid w:val="00D30BDF"/>
    <w:rsid w:val="00D32635"/>
    <w:rsid w:val="00D32955"/>
    <w:rsid w:val="00D35A32"/>
    <w:rsid w:val="00D37770"/>
    <w:rsid w:val="00D40542"/>
    <w:rsid w:val="00D41386"/>
    <w:rsid w:val="00D43B39"/>
    <w:rsid w:val="00D46C47"/>
    <w:rsid w:val="00D50A9A"/>
    <w:rsid w:val="00D5369D"/>
    <w:rsid w:val="00D65583"/>
    <w:rsid w:val="00D664E8"/>
    <w:rsid w:val="00D71F15"/>
    <w:rsid w:val="00D778B0"/>
    <w:rsid w:val="00D81415"/>
    <w:rsid w:val="00D820B3"/>
    <w:rsid w:val="00D83475"/>
    <w:rsid w:val="00D84EE4"/>
    <w:rsid w:val="00D85418"/>
    <w:rsid w:val="00D8723F"/>
    <w:rsid w:val="00D8740D"/>
    <w:rsid w:val="00D87C8D"/>
    <w:rsid w:val="00D87FA7"/>
    <w:rsid w:val="00D94C79"/>
    <w:rsid w:val="00D95DB0"/>
    <w:rsid w:val="00D95F16"/>
    <w:rsid w:val="00DA0879"/>
    <w:rsid w:val="00DA7478"/>
    <w:rsid w:val="00DB30E4"/>
    <w:rsid w:val="00DB34B6"/>
    <w:rsid w:val="00DB4346"/>
    <w:rsid w:val="00DC5ECD"/>
    <w:rsid w:val="00DC784B"/>
    <w:rsid w:val="00DD0F80"/>
    <w:rsid w:val="00DD2583"/>
    <w:rsid w:val="00DD2FA0"/>
    <w:rsid w:val="00DD6A37"/>
    <w:rsid w:val="00DD6B91"/>
    <w:rsid w:val="00DE00A0"/>
    <w:rsid w:val="00DE0C1F"/>
    <w:rsid w:val="00DE5EC1"/>
    <w:rsid w:val="00DF7CA9"/>
    <w:rsid w:val="00E01FE3"/>
    <w:rsid w:val="00E02C17"/>
    <w:rsid w:val="00E0448E"/>
    <w:rsid w:val="00E0761E"/>
    <w:rsid w:val="00E10DB2"/>
    <w:rsid w:val="00E14684"/>
    <w:rsid w:val="00E23179"/>
    <w:rsid w:val="00E24082"/>
    <w:rsid w:val="00E248F3"/>
    <w:rsid w:val="00E267DE"/>
    <w:rsid w:val="00E2752C"/>
    <w:rsid w:val="00E3090F"/>
    <w:rsid w:val="00E351B8"/>
    <w:rsid w:val="00E41C90"/>
    <w:rsid w:val="00E442D5"/>
    <w:rsid w:val="00E52F2D"/>
    <w:rsid w:val="00E537D1"/>
    <w:rsid w:val="00E559CB"/>
    <w:rsid w:val="00E56C5B"/>
    <w:rsid w:val="00E61702"/>
    <w:rsid w:val="00E62FF0"/>
    <w:rsid w:val="00E63937"/>
    <w:rsid w:val="00E65BEF"/>
    <w:rsid w:val="00E6614D"/>
    <w:rsid w:val="00E675B5"/>
    <w:rsid w:val="00E714A9"/>
    <w:rsid w:val="00E718FB"/>
    <w:rsid w:val="00E75857"/>
    <w:rsid w:val="00E7663C"/>
    <w:rsid w:val="00E774A0"/>
    <w:rsid w:val="00E802DC"/>
    <w:rsid w:val="00E804D9"/>
    <w:rsid w:val="00E80DDD"/>
    <w:rsid w:val="00E854D7"/>
    <w:rsid w:val="00E919A4"/>
    <w:rsid w:val="00E92C9D"/>
    <w:rsid w:val="00E937E5"/>
    <w:rsid w:val="00E94653"/>
    <w:rsid w:val="00EA089C"/>
    <w:rsid w:val="00EA135D"/>
    <w:rsid w:val="00EA40E5"/>
    <w:rsid w:val="00EA48F7"/>
    <w:rsid w:val="00EA51F8"/>
    <w:rsid w:val="00EA5226"/>
    <w:rsid w:val="00EA7604"/>
    <w:rsid w:val="00EB0031"/>
    <w:rsid w:val="00EB0B9A"/>
    <w:rsid w:val="00EB153F"/>
    <w:rsid w:val="00EB1FAA"/>
    <w:rsid w:val="00EB2A99"/>
    <w:rsid w:val="00EB49E3"/>
    <w:rsid w:val="00EB5BFA"/>
    <w:rsid w:val="00ED0316"/>
    <w:rsid w:val="00ED1156"/>
    <w:rsid w:val="00ED2146"/>
    <w:rsid w:val="00ED3B2F"/>
    <w:rsid w:val="00ED5035"/>
    <w:rsid w:val="00ED54A1"/>
    <w:rsid w:val="00EE0576"/>
    <w:rsid w:val="00EE081A"/>
    <w:rsid w:val="00EE1254"/>
    <w:rsid w:val="00EE239B"/>
    <w:rsid w:val="00EE52BB"/>
    <w:rsid w:val="00EE7ADB"/>
    <w:rsid w:val="00EF1E4E"/>
    <w:rsid w:val="00EF6DEA"/>
    <w:rsid w:val="00F00273"/>
    <w:rsid w:val="00F031FE"/>
    <w:rsid w:val="00F059A6"/>
    <w:rsid w:val="00F07C0E"/>
    <w:rsid w:val="00F12376"/>
    <w:rsid w:val="00F134CB"/>
    <w:rsid w:val="00F13605"/>
    <w:rsid w:val="00F136A6"/>
    <w:rsid w:val="00F146B4"/>
    <w:rsid w:val="00F15B6B"/>
    <w:rsid w:val="00F22774"/>
    <w:rsid w:val="00F25EC6"/>
    <w:rsid w:val="00F306E2"/>
    <w:rsid w:val="00F31766"/>
    <w:rsid w:val="00F357C6"/>
    <w:rsid w:val="00F37F45"/>
    <w:rsid w:val="00F41D9D"/>
    <w:rsid w:val="00F4326B"/>
    <w:rsid w:val="00F45686"/>
    <w:rsid w:val="00F466C5"/>
    <w:rsid w:val="00F50CDF"/>
    <w:rsid w:val="00F51243"/>
    <w:rsid w:val="00F536F6"/>
    <w:rsid w:val="00F5479E"/>
    <w:rsid w:val="00F57E65"/>
    <w:rsid w:val="00F65F0C"/>
    <w:rsid w:val="00F676AD"/>
    <w:rsid w:val="00F82F3E"/>
    <w:rsid w:val="00F831D4"/>
    <w:rsid w:val="00F83530"/>
    <w:rsid w:val="00F847F8"/>
    <w:rsid w:val="00F85D6C"/>
    <w:rsid w:val="00F870B1"/>
    <w:rsid w:val="00F95B37"/>
    <w:rsid w:val="00FA1C21"/>
    <w:rsid w:val="00FA566D"/>
    <w:rsid w:val="00FA6493"/>
    <w:rsid w:val="00FB5571"/>
    <w:rsid w:val="00FC3CBE"/>
    <w:rsid w:val="00FD0A92"/>
    <w:rsid w:val="00FD115B"/>
    <w:rsid w:val="00FD56EF"/>
    <w:rsid w:val="00FD5A79"/>
    <w:rsid w:val="00FE2BDB"/>
    <w:rsid w:val="00FE2EA4"/>
    <w:rsid w:val="00FE3331"/>
    <w:rsid w:val="00FE33EE"/>
    <w:rsid w:val="00FE65EF"/>
    <w:rsid w:val="00FE7933"/>
    <w:rsid w:val="00FF240B"/>
    <w:rsid w:val="00FF3FF1"/>
    <w:rsid w:val="00FF4453"/>
    <w:rsid w:val="00FF6588"/>
    <w:rsid w:val="00FF685B"/>
    <w:rsid w:val="04972C0C"/>
    <w:rsid w:val="04EE5E20"/>
    <w:rsid w:val="07A47EFE"/>
    <w:rsid w:val="07BB2571"/>
    <w:rsid w:val="07FE77ED"/>
    <w:rsid w:val="0B4D3376"/>
    <w:rsid w:val="12D35345"/>
    <w:rsid w:val="13DF1566"/>
    <w:rsid w:val="199E7D0E"/>
    <w:rsid w:val="27F436F7"/>
    <w:rsid w:val="29C73A5B"/>
    <w:rsid w:val="2C642677"/>
    <w:rsid w:val="2F282B2C"/>
    <w:rsid w:val="3AED59F1"/>
    <w:rsid w:val="436F0E3B"/>
    <w:rsid w:val="48D40D70"/>
    <w:rsid w:val="49E83733"/>
    <w:rsid w:val="4E95397C"/>
    <w:rsid w:val="58042A08"/>
    <w:rsid w:val="584B6078"/>
    <w:rsid w:val="5C555094"/>
    <w:rsid w:val="5DE93BA9"/>
    <w:rsid w:val="60AC13ED"/>
    <w:rsid w:val="66966B0F"/>
    <w:rsid w:val="67D85218"/>
    <w:rsid w:val="6BE96324"/>
    <w:rsid w:val="709A5CAE"/>
    <w:rsid w:val="723E7271"/>
    <w:rsid w:val="7F5931D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nhideWhenUsed="0" w:uiPriority="2" w:semiHidden="0" w:name="heading 4"/>
    <w:lsdException w:qFormat="1" w:unhideWhenUsed="0" w:uiPriority="2" w:name="heading 5"/>
    <w:lsdException w:qFormat="1" w:uiPriority="2" w:name="heading 6"/>
    <w:lsdException w:qFormat="1" w:uiPriority="2" w:name="heading 7"/>
    <w:lsdException w:qFormat="1" w:uiPriority="2" w:name="heading 8"/>
    <w:lsdException w:qFormat="1" w:uiPriority="2"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name="toc 5"/>
    <w:lsdException w:qFormat="1" w:uiPriority="39" w:name="toc 6"/>
    <w:lsdException w:qFormat="1" w:uiPriority="39" w:name="toc 7"/>
    <w:lsdException w:qFormat="1" w:uiPriority="39" w:name="toc 8"/>
    <w:lsdException w:qFormat="1" w:uiPriority="39" w:name="toc 9"/>
    <w:lsdException w:qFormat="1" w:uiPriority="99" w:name="Normal Indent"/>
    <w:lsdException w:qFormat="1" w:unhideWhenUsed="0" w:uiPriority="30" w:semiHidden="0" w:name="footnote text"/>
    <w:lsdException w:qFormat="1" w:uiPriority="99" w:semiHidden="0" w:name="annotation text"/>
    <w:lsdException w:qFormat="1" w:uiPriority="32" w:semiHidden="0" w:name="header"/>
    <w:lsdException w:qFormat="1" w:uiPriority="32" w:semiHidden="0" w:name="footer"/>
    <w:lsdException w:qFormat="1" w:unhideWhenUsed="0" w:uiPriority="99" w:name="index heading"/>
    <w:lsdException w:qFormat="1" w:unhideWhenUsed="0" w:uiPriority="3" w:semiHidden="0" w:name="caption"/>
    <w:lsdException w:qFormat="1" w:unhideWhenUsed="0" w:uiPriority="99" w:semiHidden="0" w:name="table of figures"/>
    <w:lsdException w:qFormat="1" w:uiPriority="99" w:name="envelope address"/>
    <w:lsdException w:qFormat="1" w:uiPriority="99" w:name="envelope return"/>
    <w:lsdException w:qFormat="1" w:unhideWhenUsed="0" w:uiPriority="30" w:name="footnote reference"/>
    <w:lsdException w:qFormat="1" w:uiPriority="99" w:name="annotation reference"/>
    <w:lsdException w:uiPriority="99" w:name="line number"/>
    <w:lsdException w:unhideWhenUsed="0" w:uiPriority="32" w:semiHidden="0" w:name="page number"/>
    <w:lsdException w:qFormat="1" w:unhideWhenUsed="0" w:uiPriority="30" w:name="endnote reference"/>
    <w:lsdException w:qFormat="1" w:unhideWhenUsed="0" w:uiPriority="30" w:name="endnote text"/>
    <w:lsdException w:qFormat="1" w:uiPriority="99" w:name="table of authorities"/>
    <w:lsdException w:qFormat="1" w:uiPriority="99" w:name="macro"/>
    <w:lsdException w:qFormat="1" w:uiPriority="99" w:name="toa heading"/>
    <w:lsdException w:qFormat="1" w:uiPriority="99" w:name="List"/>
    <w:lsdException w:qFormat="1" w:unhideWhenUsed="0" w:uiPriority="12" w:semiHidden="0" w:name="List Bullet"/>
    <w:lsdException w:qFormat="1" w:unhideWhenUsed="0" w:uiPriority="11" w:semiHidden="0" w:name="List Number"/>
    <w:lsdException w:qFormat="1" w:uiPriority="99" w:name="List 2"/>
    <w:lsdException w:qFormat="1" w:uiPriority="99" w:name="List 3"/>
    <w:lsdException w:qFormat="1" w:uiPriority="99" w:name="List 4"/>
    <w:lsdException w:qFormat="1" w:uiPriority="99" w:name="List 5"/>
    <w:lsdException w:qFormat="1" w:unhideWhenUsed="0" w:uiPriority="12" w:semiHidden="0" w:name="List Bullet 2"/>
    <w:lsdException w:qFormat="1" w:unhideWhenUsed="0" w:uiPriority="12" w:semiHidden="0" w:name="List Bullet 3"/>
    <w:lsdException w:qFormat="1" w:unhideWhenUsed="0" w:uiPriority="12" w:semiHidden="0" w:name="List Bullet 4"/>
    <w:lsdException w:qFormat="1" w:unhideWhenUsed="0" w:uiPriority="12" w:semiHidden="0" w:name="List Bullet 5"/>
    <w:lsdException w:qFormat="1" w:unhideWhenUsed="0" w:uiPriority="11" w:semiHidden="0" w:name="List Number 2"/>
    <w:lsdException w:qFormat="1" w:unhideWhenUsed="0" w:uiPriority="11" w:semiHidden="0" w:name="List Number 3"/>
    <w:lsdException w:qFormat="1" w:unhideWhenUsed="0" w:uiPriority="11" w:semiHidden="0" w:name="List Number 4"/>
    <w:lsdException w:qFormat="1" w:unhideWhenUsed="0" w:uiPriority="11" w:semiHidden="0" w:name="List Number 5"/>
    <w:lsdException w:qFormat="1" w:unhideWhenUsed="0" w:uiPriority="5" w:semiHidden="0" w:name="Title"/>
    <w:lsdException w:qFormat="1" w:uiPriority="99" w:name="Closing"/>
    <w:lsdException w:qFormat="1" w:uiPriority="99" w:name="Signature"/>
    <w:lsdException w:qFormat="1" w:uiPriority="1" w:name="Default Paragraph Font"/>
    <w:lsdException w:qFormat="1" w:uiPriority="99" w:name="Body Text"/>
    <w:lsdException w:qFormat="1"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nhideWhenUsed="0" w:uiPriority="5" w:semiHidden="0" w:name="Subtitle"/>
    <w:lsdException w:qFormat="1" w:uiPriority="99" w:name="Salutation"/>
    <w:lsdException w:qFormat="1" w:uiPriority="99" w:name="Date"/>
    <w:lsdException w:qFormat="1" w:uiPriority="99" w:name="Body Text First Indent"/>
    <w:lsdException w:qFormat="1" w:uiPriority="99" w:name="Body Text First Indent 2"/>
    <w:lsdException w:qFormat="1"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qFormat="1" w:uiPriority="99" w:semiHidden="0" w:name="Hyperlink"/>
    <w:lsdException w:qFormat="1" w:uiPriority="99" w:semiHidden="0" w:name="FollowedHyperlink"/>
    <w:lsdException w:qFormat="1" w:unhideWhenUsed="0" w:uiPriority="7" w:semiHidden="0" w:name="Strong"/>
    <w:lsdException w:qFormat="1" w:unhideWhenUsed="0" w:uiPriority="7" w:semiHidden="0" w:name="Emphasis"/>
    <w:lsdException w:qFormat="1" w:uiPriority="99" w:name="Document Map"/>
    <w:lsdException w:qFormat="1" w:uiPriority="99" w:name="Plain Text"/>
    <w:lsdException w:qFormat="1" w:uiPriority="99" w:name="E-mail Signature"/>
    <w:lsdException w:qFormat="1" w:uiPriority="99" w:semiHidden="0" w:name="Normal (Web)"/>
    <w:lsdException w:uiPriority="99" w:name="HTML Acronym"/>
    <w:lsdException w:qFormat="1"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iPriority="7" w:name="Quote"/>
    <w:lsdException w:qFormat="1" w:uiPriority="7"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00" w:lineRule="auto"/>
      <w:ind w:firstLine="480" w:firstLineChars="200"/>
      <w:jc w:val="both"/>
    </w:pPr>
    <w:rPr>
      <w:rFonts w:ascii="Cambria Math" w:hAnsi="Cambria Math" w:eastAsia="宋体" w:cstheme="minorBidi"/>
      <w:kern w:val="2"/>
      <w:sz w:val="24"/>
      <w:szCs w:val="24"/>
      <w:lang w:val="en-US" w:eastAsia="zh-CN" w:bidi="ar-SA"/>
    </w:rPr>
  </w:style>
  <w:style w:type="paragraph" w:styleId="3">
    <w:name w:val="heading 1"/>
    <w:basedOn w:val="1"/>
    <w:next w:val="1"/>
    <w:link w:val="103"/>
    <w:autoRedefine/>
    <w:qFormat/>
    <w:uiPriority w:val="2"/>
    <w:pPr>
      <w:keepNext/>
      <w:keepLines/>
      <w:pageBreakBefore/>
      <w:widowControl/>
      <w:numPr>
        <w:ilvl w:val="0"/>
        <w:numId w:val="1"/>
      </w:numPr>
      <w:spacing w:before="600" w:after="400"/>
      <w:ind w:firstLineChars="0"/>
      <w:jc w:val="center"/>
      <w:outlineLvl w:val="0"/>
    </w:pPr>
    <w:rPr>
      <w:rFonts w:ascii="Arial" w:hAnsi="Arial" w:eastAsia="黑体"/>
      <w:bCs/>
      <w:kern w:val="44"/>
      <w:sz w:val="30"/>
      <w:szCs w:val="44"/>
    </w:rPr>
  </w:style>
  <w:style w:type="paragraph" w:styleId="4">
    <w:name w:val="heading 2"/>
    <w:basedOn w:val="3"/>
    <w:next w:val="1"/>
    <w:link w:val="105"/>
    <w:autoRedefine/>
    <w:qFormat/>
    <w:uiPriority w:val="2"/>
    <w:pPr>
      <w:pageBreakBefore w:val="0"/>
      <w:numPr>
        <w:ilvl w:val="1"/>
      </w:numPr>
      <w:spacing w:before="500" w:after="240" w:line="360" w:lineRule="atLeast"/>
      <w:jc w:val="both"/>
      <w:outlineLvl w:val="1"/>
    </w:pPr>
    <w:rPr>
      <w:rFonts w:cstheme="majorBidi"/>
      <w:bCs w:val="0"/>
      <w:sz w:val="28"/>
      <w:szCs w:val="32"/>
    </w:rPr>
  </w:style>
  <w:style w:type="paragraph" w:styleId="5">
    <w:name w:val="heading 3"/>
    <w:basedOn w:val="4"/>
    <w:next w:val="1"/>
    <w:link w:val="106"/>
    <w:autoRedefine/>
    <w:qFormat/>
    <w:uiPriority w:val="2"/>
    <w:pPr>
      <w:numPr>
        <w:ilvl w:val="2"/>
      </w:numPr>
      <w:spacing w:before="240" w:after="120" w:line="300" w:lineRule="atLeast"/>
      <w:outlineLvl w:val="2"/>
    </w:pPr>
    <w:rPr>
      <w:bCs/>
      <w:sz w:val="26"/>
    </w:rPr>
  </w:style>
  <w:style w:type="paragraph" w:styleId="6">
    <w:name w:val="heading 4"/>
    <w:basedOn w:val="5"/>
    <w:next w:val="1"/>
    <w:link w:val="107"/>
    <w:autoRedefine/>
    <w:qFormat/>
    <w:uiPriority w:val="2"/>
    <w:pPr>
      <w:numPr>
        <w:ilvl w:val="3"/>
      </w:numPr>
      <w:outlineLvl w:val="3"/>
    </w:pPr>
    <w:rPr>
      <w:bCs w:val="0"/>
      <w:sz w:val="24"/>
      <w:szCs w:val="28"/>
    </w:rPr>
  </w:style>
  <w:style w:type="paragraph" w:styleId="7">
    <w:name w:val="heading 5"/>
    <w:basedOn w:val="1"/>
    <w:next w:val="1"/>
    <w:link w:val="121"/>
    <w:semiHidden/>
    <w:qFormat/>
    <w:uiPriority w:val="2"/>
    <w:pPr>
      <w:keepNext/>
      <w:keepLines/>
      <w:spacing w:before="280" w:after="290" w:line="376" w:lineRule="atLeast"/>
      <w:outlineLvl w:val="4"/>
    </w:pPr>
    <w:rPr>
      <w:b/>
      <w:bCs/>
      <w:sz w:val="28"/>
      <w:szCs w:val="28"/>
    </w:rPr>
  </w:style>
  <w:style w:type="paragraph" w:styleId="8">
    <w:name w:val="heading 6"/>
    <w:basedOn w:val="1"/>
    <w:next w:val="1"/>
    <w:link w:val="130"/>
    <w:autoRedefine/>
    <w:semiHidden/>
    <w:unhideWhenUsed/>
    <w:qFormat/>
    <w:uiPriority w:val="2"/>
    <w:pPr>
      <w:keepNext/>
      <w:keepLines/>
      <w:spacing w:before="240" w:after="64" w:line="320" w:lineRule="atLeast"/>
      <w:outlineLvl w:val="5"/>
    </w:pPr>
    <w:rPr>
      <w:rFonts w:asciiTheme="majorHAnsi" w:hAnsiTheme="majorHAnsi" w:eastAsiaTheme="majorEastAsia" w:cstheme="majorBidi"/>
      <w:b/>
      <w:bCs/>
    </w:rPr>
  </w:style>
  <w:style w:type="paragraph" w:styleId="9">
    <w:name w:val="heading 7"/>
    <w:basedOn w:val="1"/>
    <w:next w:val="1"/>
    <w:link w:val="131"/>
    <w:autoRedefine/>
    <w:semiHidden/>
    <w:unhideWhenUsed/>
    <w:qFormat/>
    <w:uiPriority w:val="2"/>
    <w:pPr>
      <w:keepNext/>
      <w:keepLines/>
      <w:spacing w:before="240" w:after="64" w:line="320" w:lineRule="atLeast"/>
      <w:outlineLvl w:val="6"/>
    </w:pPr>
    <w:rPr>
      <w:b/>
      <w:bCs/>
    </w:rPr>
  </w:style>
  <w:style w:type="paragraph" w:styleId="10">
    <w:name w:val="heading 8"/>
    <w:basedOn w:val="1"/>
    <w:next w:val="1"/>
    <w:link w:val="132"/>
    <w:autoRedefine/>
    <w:semiHidden/>
    <w:unhideWhenUsed/>
    <w:qFormat/>
    <w:uiPriority w:val="2"/>
    <w:pPr>
      <w:keepNext/>
      <w:keepLines/>
      <w:spacing w:before="240" w:after="64" w:line="320" w:lineRule="atLeast"/>
      <w:outlineLvl w:val="7"/>
    </w:pPr>
    <w:rPr>
      <w:rFonts w:asciiTheme="majorHAnsi" w:hAnsiTheme="majorHAnsi" w:eastAsiaTheme="majorEastAsia" w:cstheme="majorBidi"/>
    </w:rPr>
  </w:style>
  <w:style w:type="paragraph" w:styleId="11">
    <w:name w:val="heading 9"/>
    <w:basedOn w:val="1"/>
    <w:next w:val="1"/>
    <w:link w:val="133"/>
    <w:autoRedefine/>
    <w:semiHidden/>
    <w:unhideWhenUsed/>
    <w:qFormat/>
    <w:uiPriority w:val="2"/>
    <w:pPr>
      <w:keepNext/>
      <w:keepLines/>
      <w:spacing w:before="240" w:after="64" w:line="320" w:lineRule="atLeast"/>
      <w:outlineLvl w:val="8"/>
    </w:pPr>
    <w:rPr>
      <w:rFonts w:asciiTheme="majorHAnsi" w:hAnsiTheme="majorHAnsi" w:eastAsiaTheme="majorEastAsia" w:cstheme="majorBidi"/>
      <w:sz w:val="21"/>
      <w:szCs w:val="21"/>
    </w:rPr>
  </w:style>
  <w:style w:type="character" w:default="1" w:styleId="91">
    <w:name w:val="Default Paragraph Font"/>
    <w:autoRedefine/>
    <w:semiHidden/>
    <w:unhideWhenUsed/>
    <w:qFormat/>
    <w:uiPriority w:val="1"/>
  </w:style>
  <w:style w:type="table" w:default="1" w:styleId="89">
    <w:name w:val="Normal Table"/>
    <w:semiHidden/>
    <w:unhideWhenUsed/>
    <w:uiPriority w:val="99"/>
    <w:tblPr>
      <w:tblCellMar>
        <w:top w:w="0" w:type="dxa"/>
        <w:left w:w="108" w:type="dxa"/>
        <w:bottom w:w="0" w:type="dxa"/>
        <w:right w:w="108" w:type="dxa"/>
      </w:tblCellMar>
    </w:tblPr>
  </w:style>
  <w:style w:type="paragraph" w:styleId="2">
    <w:name w:val="macro"/>
    <w:link w:val="137"/>
    <w:autoRedefine/>
    <w:semiHidden/>
    <w:unhideWhenUsed/>
    <w:qFormat/>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firstLine="200" w:firstLineChars="200"/>
    </w:pPr>
    <w:rPr>
      <w:rFonts w:ascii="Courier New" w:hAnsi="Courier New" w:eastAsia="宋体" w:cs="Courier New"/>
      <w:sz w:val="24"/>
      <w:szCs w:val="24"/>
      <w:lang w:val="en-US" w:eastAsia="zh-CN" w:bidi="ar-SA"/>
    </w:rPr>
  </w:style>
  <w:style w:type="paragraph" w:styleId="12">
    <w:name w:val="List 3"/>
    <w:basedOn w:val="1"/>
    <w:autoRedefine/>
    <w:semiHidden/>
    <w:unhideWhenUsed/>
    <w:qFormat/>
    <w:uiPriority w:val="99"/>
    <w:pPr>
      <w:ind w:left="100" w:leftChars="400" w:hanging="200" w:hangingChars="200"/>
      <w:contextualSpacing/>
    </w:pPr>
  </w:style>
  <w:style w:type="paragraph" w:styleId="13">
    <w:name w:val="toc 7"/>
    <w:basedOn w:val="1"/>
    <w:next w:val="1"/>
    <w:autoRedefine/>
    <w:semiHidden/>
    <w:unhideWhenUsed/>
    <w:qFormat/>
    <w:uiPriority w:val="39"/>
    <w:pPr>
      <w:ind w:left="2520" w:leftChars="1200"/>
    </w:pPr>
  </w:style>
  <w:style w:type="paragraph" w:styleId="14">
    <w:name w:val="List Number 2"/>
    <w:basedOn w:val="15"/>
    <w:autoRedefine/>
    <w:qFormat/>
    <w:uiPriority w:val="11"/>
    <w:pPr>
      <w:numPr>
        <w:ilvl w:val="0"/>
        <w:numId w:val="2"/>
      </w:numPr>
      <w:ind w:left="200" w:hanging="200"/>
    </w:pPr>
  </w:style>
  <w:style w:type="paragraph" w:styleId="15">
    <w:name w:val="List Number"/>
    <w:basedOn w:val="16"/>
    <w:autoRedefine/>
    <w:qFormat/>
    <w:uiPriority w:val="11"/>
    <w:pPr>
      <w:numPr>
        <w:ilvl w:val="0"/>
        <w:numId w:val="3"/>
      </w:numPr>
      <w:ind w:left="200" w:hanging="200" w:hangingChars="200"/>
      <w:contextualSpacing/>
    </w:pPr>
    <w:rPr>
      <w:szCs w:val="21"/>
    </w:rPr>
  </w:style>
  <w:style w:type="paragraph" w:styleId="16">
    <w:name w:val="List Paragraph"/>
    <w:basedOn w:val="1"/>
    <w:link w:val="112"/>
    <w:autoRedefine/>
    <w:qFormat/>
    <w:uiPriority w:val="1"/>
    <w:pPr>
      <w:ind w:firstLine="0" w:firstLineChars="0"/>
    </w:pPr>
  </w:style>
  <w:style w:type="paragraph" w:styleId="17">
    <w:name w:val="table of authorities"/>
    <w:basedOn w:val="1"/>
    <w:next w:val="1"/>
    <w:autoRedefine/>
    <w:semiHidden/>
    <w:unhideWhenUsed/>
    <w:qFormat/>
    <w:uiPriority w:val="99"/>
    <w:pPr>
      <w:ind w:left="420" w:leftChars="200" w:firstLine="0"/>
    </w:pPr>
  </w:style>
  <w:style w:type="paragraph" w:styleId="18">
    <w:name w:val="Note Heading"/>
    <w:basedOn w:val="1"/>
    <w:next w:val="1"/>
    <w:link w:val="158"/>
    <w:autoRedefine/>
    <w:semiHidden/>
    <w:unhideWhenUsed/>
    <w:qFormat/>
    <w:uiPriority w:val="99"/>
    <w:pPr>
      <w:jc w:val="center"/>
    </w:pPr>
  </w:style>
  <w:style w:type="paragraph" w:styleId="19">
    <w:name w:val="List Bullet 4"/>
    <w:basedOn w:val="20"/>
    <w:autoRedefine/>
    <w:qFormat/>
    <w:uiPriority w:val="12"/>
    <w:pPr>
      <w:numPr>
        <w:ilvl w:val="0"/>
        <w:numId w:val="4"/>
      </w:numPr>
      <w:ind w:left="200" w:hanging="200"/>
    </w:pPr>
  </w:style>
  <w:style w:type="paragraph" w:styleId="20">
    <w:name w:val="List Bullet"/>
    <w:basedOn w:val="16"/>
    <w:autoRedefine/>
    <w:qFormat/>
    <w:uiPriority w:val="12"/>
    <w:pPr>
      <w:numPr>
        <w:ilvl w:val="0"/>
        <w:numId w:val="5"/>
      </w:numPr>
      <w:ind w:left="200" w:hanging="200" w:hangingChars="200"/>
      <w:contextualSpacing/>
    </w:pPr>
  </w:style>
  <w:style w:type="paragraph" w:styleId="21">
    <w:name w:val="index 8"/>
    <w:basedOn w:val="1"/>
    <w:next w:val="1"/>
    <w:autoRedefine/>
    <w:semiHidden/>
    <w:unhideWhenUsed/>
    <w:qFormat/>
    <w:uiPriority w:val="99"/>
    <w:pPr>
      <w:ind w:left="1400" w:leftChars="1400" w:firstLine="0"/>
    </w:pPr>
  </w:style>
  <w:style w:type="paragraph" w:styleId="22">
    <w:name w:val="E-mail Signature"/>
    <w:basedOn w:val="1"/>
    <w:link w:val="136"/>
    <w:autoRedefine/>
    <w:semiHidden/>
    <w:unhideWhenUsed/>
    <w:qFormat/>
    <w:uiPriority w:val="99"/>
  </w:style>
  <w:style w:type="paragraph" w:styleId="23">
    <w:name w:val="Normal Indent"/>
    <w:basedOn w:val="1"/>
    <w:autoRedefine/>
    <w:semiHidden/>
    <w:unhideWhenUsed/>
    <w:qFormat/>
    <w:uiPriority w:val="99"/>
    <w:pPr>
      <w:ind w:firstLine="420"/>
    </w:pPr>
  </w:style>
  <w:style w:type="paragraph" w:styleId="24">
    <w:name w:val="caption"/>
    <w:next w:val="1"/>
    <w:autoRedefine/>
    <w:qFormat/>
    <w:uiPriority w:val="3"/>
    <w:pPr>
      <w:spacing w:before="240" w:after="240"/>
      <w:ind w:firstLine="480"/>
      <w:jc w:val="center"/>
    </w:pPr>
    <w:rPr>
      <w:rFonts w:ascii="Times New Roman" w:hAnsi="Times New Roman" w:eastAsia="宋体" w:cstheme="majorBidi"/>
      <w:sz w:val="21"/>
      <w:lang w:val="en-US" w:eastAsia="zh-CN" w:bidi="ar-SA"/>
    </w:rPr>
  </w:style>
  <w:style w:type="paragraph" w:styleId="25">
    <w:name w:val="index 5"/>
    <w:basedOn w:val="1"/>
    <w:next w:val="1"/>
    <w:autoRedefine/>
    <w:semiHidden/>
    <w:unhideWhenUsed/>
    <w:qFormat/>
    <w:uiPriority w:val="99"/>
    <w:pPr>
      <w:ind w:left="800" w:leftChars="800" w:firstLine="0"/>
    </w:pPr>
  </w:style>
  <w:style w:type="paragraph" w:styleId="26">
    <w:name w:val="envelope address"/>
    <w:basedOn w:val="1"/>
    <w:autoRedefine/>
    <w:semiHidden/>
    <w:unhideWhenUsed/>
    <w:qFormat/>
    <w:uiPriority w:val="99"/>
    <w:pPr>
      <w:framePr w:w="7920" w:h="1980" w:hRule="exact" w:hSpace="180" w:wrap="auto" w:vAnchor="margin" w:hAnchor="page" w:xAlign="center" w:yAlign="bottom"/>
      <w:snapToGrid w:val="0"/>
      <w:ind w:left="100" w:leftChars="1400"/>
    </w:pPr>
    <w:rPr>
      <w:rFonts w:asciiTheme="majorHAnsi" w:hAnsiTheme="majorHAnsi" w:eastAsiaTheme="majorEastAsia" w:cstheme="majorBidi"/>
    </w:rPr>
  </w:style>
  <w:style w:type="paragraph" w:styleId="27">
    <w:name w:val="Document Map"/>
    <w:basedOn w:val="1"/>
    <w:link w:val="146"/>
    <w:autoRedefine/>
    <w:semiHidden/>
    <w:unhideWhenUsed/>
    <w:qFormat/>
    <w:uiPriority w:val="99"/>
    <w:rPr>
      <w:rFonts w:ascii="Microsoft YaHei UI" w:eastAsia="Microsoft YaHei UI"/>
      <w:sz w:val="18"/>
      <w:szCs w:val="18"/>
    </w:rPr>
  </w:style>
  <w:style w:type="paragraph" w:styleId="28">
    <w:name w:val="toa heading"/>
    <w:basedOn w:val="1"/>
    <w:next w:val="1"/>
    <w:autoRedefine/>
    <w:semiHidden/>
    <w:unhideWhenUsed/>
    <w:qFormat/>
    <w:uiPriority w:val="99"/>
    <w:pPr>
      <w:spacing w:before="120"/>
    </w:pPr>
    <w:rPr>
      <w:rFonts w:asciiTheme="majorHAnsi" w:hAnsiTheme="majorHAnsi" w:eastAsiaTheme="majorEastAsia" w:cstheme="majorBidi"/>
    </w:rPr>
  </w:style>
  <w:style w:type="paragraph" w:styleId="29">
    <w:name w:val="annotation text"/>
    <w:basedOn w:val="1"/>
    <w:link w:val="141"/>
    <w:autoRedefine/>
    <w:unhideWhenUsed/>
    <w:qFormat/>
    <w:uiPriority w:val="99"/>
    <w:pPr>
      <w:jc w:val="left"/>
    </w:pPr>
  </w:style>
  <w:style w:type="paragraph" w:styleId="30">
    <w:name w:val="index 6"/>
    <w:basedOn w:val="1"/>
    <w:next w:val="1"/>
    <w:autoRedefine/>
    <w:semiHidden/>
    <w:unhideWhenUsed/>
    <w:qFormat/>
    <w:uiPriority w:val="99"/>
    <w:pPr>
      <w:ind w:left="1000" w:leftChars="1000" w:firstLine="0"/>
    </w:pPr>
  </w:style>
  <w:style w:type="paragraph" w:styleId="31">
    <w:name w:val="Salutation"/>
    <w:basedOn w:val="1"/>
    <w:next w:val="1"/>
    <w:link w:val="134"/>
    <w:autoRedefine/>
    <w:semiHidden/>
    <w:unhideWhenUsed/>
    <w:qFormat/>
    <w:uiPriority w:val="99"/>
  </w:style>
  <w:style w:type="paragraph" w:styleId="32">
    <w:name w:val="Body Text 3"/>
    <w:basedOn w:val="1"/>
    <w:link w:val="152"/>
    <w:autoRedefine/>
    <w:semiHidden/>
    <w:unhideWhenUsed/>
    <w:qFormat/>
    <w:uiPriority w:val="99"/>
    <w:pPr>
      <w:spacing w:after="120"/>
    </w:pPr>
    <w:rPr>
      <w:sz w:val="16"/>
      <w:szCs w:val="16"/>
    </w:rPr>
  </w:style>
  <w:style w:type="paragraph" w:styleId="33">
    <w:name w:val="Closing"/>
    <w:basedOn w:val="1"/>
    <w:link w:val="138"/>
    <w:autoRedefine/>
    <w:semiHidden/>
    <w:unhideWhenUsed/>
    <w:qFormat/>
    <w:uiPriority w:val="99"/>
    <w:pPr>
      <w:ind w:left="100" w:leftChars="2100"/>
    </w:pPr>
  </w:style>
  <w:style w:type="paragraph" w:styleId="34">
    <w:name w:val="List Bullet 3"/>
    <w:basedOn w:val="20"/>
    <w:autoRedefine/>
    <w:qFormat/>
    <w:uiPriority w:val="12"/>
    <w:pPr>
      <w:numPr>
        <w:ilvl w:val="0"/>
        <w:numId w:val="6"/>
      </w:numPr>
      <w:ind w:left="200" w:hanging="200"/>
    </w:pPr>
  </w:style>
  <w:style w:type="paragraph" w:styleId="35">
    <w:name w:val="Body Text"/>
    <w:basedOn w:val="1"/>
    <w:link w:val="150"/>
    <w:autoRedefine/>
    <w:semiHidden/>
    <w:unhideWhenUsed/>
    <w:qFormat/>
    <w:uiPriority w:val="99"/>
    <w:pPr>
      <w:spacing w:after="120"/>
    </w:pPr>
  </w:style>
  <w:style w:type="paragraph" w:styleId="36">
    <w:name w:val="Body Text Indent"/>
    <w:basedOn w:val="1"/>
    <w:link w:val="154"/>
    <w:autoRedefine/>
    <w:semiHidden/>
    <w:unhideWhenUsed/>
    <w:qFormat/>
    <w:uiPriority w:val="99"/>
    <w:pPr>
      <w:spacing w:after="120"/>
      <w:ind w:left="420" w:leftChars="200"/>
    </w:pPr>
  </w:style>
  <w:style w:type="paragraph" w:styleId="37">
    <w:name w:val="List Number 3"/>
    <w:basedOn w:val="15"/>
    <w:autoRedefine/>
    <w:qFormat/>
    <w:uiPriority w:val="11"/>
    <w:pPr>
      <w:numPr>
        <w:ilvl w:val="0"/>
        <w:numId w:val="7"/>
      </w:numPr>
      <w:ind w:left="200" w:hanging="200"/>
    </w:pPr>
  </w:style>
  <w:style w:type="paragraph" w:styleId="38">
    <w:name w:val="List 2"/>
    <w:basedOn w:val="1"/>
    <w:autoRedefine/>
    <w:semiHidden/>
    <w:unhideWhenUsed/>
    <w:qFormat/>
    <w:uiPriority w:val="99"/>
    <w:pPr>
      <w:ind w:left="100" w:leftChars="200" w:hanging="200" w:hangingChars="200"/>
      <w:contextualSpacing/>
    </w:pPr>
  </w:style>
  <w:style w:type="paragraph" w:styleId="39">
    <w:name w:val="List Continue"/>
    <w:basedOn w:val="1"/>
    <w:autoRedefine/>
    <w:semiHidden/>
    <w:unhideWhenUsed/>
    <w:qFormat/>
    <w:uiPriority w:val="99"/>
    <w:pPr>
      <w:spacing w:after="120"/>
      <w:ind w:left="420" w:leftChars="200"/>
      <w:contextualSpacing/>
    </w:pPr>
  </w:style>
  <w:style w:type="paragraph" w:styleId="40">
    <w:name w:val="Block Text"/>
    <w:basedOn w:val="1"/>
    <w:autoRedefine/>
    <w:semiHidden/>
    <w:unhideWhenUsed/>
    <w:qFormat/>
    <w:uiPriority w:val="99"/>
    <w:pPr>
      <w:spacing w:after="120"/>
      <w:ind w:left="1440" w:leftChars="700" w:right="1440" w:rightChars="700"/>
    </w:pPr>
  </w:style>
  <w:style w:type="paragraph" w:styleId="41">
    <w:name w:val="List Bullet 2"/>
    <w:basedOn w:val="20"/>
    <w:autoRedefine/>
    <w:qFormat/>
    <w:uiPriority w:val="12"/>
    <w:pPr>
      <w:numPr>
        <w:ilvl w:val="0"/>
        <w:numId w:val="8"/>
      </w:numPr>
      <w:ind w:left="200" w:hanging="200"/>
    </w:pPr>
  </w:style>
  <w:style w:type="paragraph" w:styleId="42">
    <w:name w:val="HTML Address"/>
    <w:basedOn w:val="1"/>
    <w:link w:val="128"/>
    <w:autoRedefine/>
    <w:semiHidden/>
    <w:unhideWhenUsed/>
    <w:qFormat/>
    <w:uiPriority w:val="99"/>
    <w:rPr>
      <w:i/>
      <w:iCs/>
    </w:rPr>
  </w:style>
  <w:style w:type="paragraph" w:styleId="43">
    <w:name w:val="index 4"/>
    <w:basedOn w:val="1"/>
    <w:next w:val="1"/>
    <w:autoRedefine/>
    <w:semiHidden/>
    <w:unhideWhenUsed/>
    <w:qFormat/>
    <w:uiPriority w:val="99"/>
    <w:pPr>
      <w:ind w:left="600" w:leftChars="600" w:firstLine="0"/>
    </w:pPr>
  </w:style>
  <w:style w:type="paragraph" w:styleId="44">
    <w:name w:val="toc 5"/>
    <w:basedOn w:val="1"/>
    <w:next w:val="1"/>
    <w:autoRedefine/>
    <w:semiHidden/>
    <w:unhideWhenUsed/>
    <w:qFormat/>
    <w:uiPriority w:val="39"/>
    <w:pPr>
      <w:ind w:left="1680" w:leftChars="800"/>
    </w:pPr>
  </w:style>
  <w:style w:type="paragraph" w:styleId="45">
    <w:name w:val="toc 3"/>
    <w:basedOn w:val="46"/>
    <w:next w:val="1"/>
    <w:autoRedefine/>
    <w:qFormat/>
    <w:uiPriority w:val="39"/>
    <w:pPr>
      <w:tabs>
        <w:tab w:val="right" w:leader="dot" w:pos="8381"/>
      </w:tabs>
      <w:ind w:left="200" w:leftChars="200"/>
    </w:pPr>
  </w:style>
  <w:style w:type="paragraph" w:styleId="46">
    <w:name w:val="toc 2"/>
    <w:basedOn w:val="47"/>
    <w:next w:val="1"/>
    <w:autoRedefine/>
    <w:qFormat/>
    <w:uiPriority w:val="39"/>
    <w:pPr>
      <w:tabs>
        <w:tab w:val="right" w:leader="dot" w:pos="8381"/>
      </w:tabs>
      <w:spacing w:before="0"/>
      <w:ind w:left="100" w:leftChars="100"/>
    </w:pPr>
    <w:rPr>
      <w:rFonts w:eastAsia="宋体"/>
    </w:rPr>
  </w:style>
  <w:style w:type="paragraph" w:styleId="47">
    <w:name w:val="toc 1"/>
    <w:basedOn w:val="1"/>
    <w:next w:val="1"/>
    <w:link w:val="173"/>
    <w:autoRedefine/>
    <w:qFormat/>
    <w:uiPriority w:val="39"/>
    <w:pPr>
      <w:tabs>
        <w:tab w:val="right" w:leader="dot" w:pos="8381"/>
      </w:tabs>
      <w:wordWrap w:val="0"/>
      <w:spacing w:before="120"/>
      <w:ind w:firstLine="0" w:firstLineChars="0"/>
    </w:pPr>
    <w:rPr>
      <w:rFonts w:eastAsia="黑体"/>
    </w:rPr>
  </w:style>
  <w:style w:type="paragraph" w:styleId="48">
    <w:name w:val="Plain Text"/>
    <w:basedOn w:val="1"/>
    <w:link w:val="135"/>
    <w:autoRedefine/>
    <w:semiHidden/>
    <w:unhideWhenUsed/>
    <w:qFormat/>
    <w:uiPriority w:val="99"/>
    <w:rPr>
      <w:rFonts w:hAnsi="Courier New" w:cs="Courier New" w:asciiTheme="minorEastAsia"/>
    </w:rPr>
  </w:style>
  <w:style w:type="paragraph" w:styleId="49">
    <w:name w:val="List Bullet 5"/>
    <w:basedOn w:val="20"/>
    <w:autoRedefine/>
    <w:qFormat/>
    <w:uiPriority w:val="12"/>
    <w:pPr>
      <w:numPr>
        <w:ilvl w:val="0"/>
        <w:numId w:val="9"/>
      </w:numPr>
      <w:ind w:left="200" w:hanging="200"/>
    </w:pPr>
  </w:style>
  <w:style w:type="paragraph" w:styleId="50">
    <w:name w:val="List Number 4"/>
    <w:basedOn w:val="15"/>
    <w:autoRedefine/>
    <w:qFormat/>
    <w:uiPriority w:val="11"/>
    <w:pPr>
      <w:numPr>
        <w:ilvl w:val="0"/>
        <w:numId w:val="10"/>
      </w:numPr>
      <w:ind w:left="200" w:hanging="200"/>
    </w:pPr>
  </w:style>
  <w:style w:type="paragraph" w:styleId="51">
    <w:name w:val="toc 8"/>
    <w:basedOn w:val="1"/>
    <w:next w:val="1"/>
    <w:autoRedefine/>
    <w:semiHidden/>
    <w:unhideWhenUsed/>
    <w:qFormat/>
    <w:uiPriority w:val="39"/>
    <w:pPr>
      <w:ind w:left="2940" w:leftChars="1400"/>
    </w:pPr>
  </w:style>
  <w:style w:type="paragraph" w:styleId="52">
    <w:name w:val="index 3"/>
    <w:basedOn w:val="1"/>
    <w:next w:val="1"/>
    <w:autoRedefine/>
    <w:semiHidden/>
    <w:unhideWhenUsed/>
    <w:qFormat/>
    <w:uiPriority w:val="99"/>
    <w:pPr>
      <w:ind w:left="400" w:leftChars="400" w:firstLine="0"/>
    </w:pPr>
  </w:style>
  <w:style w:type="paragraph" w:styleId="53">
    <w:name w:val="Date"/>
    <w:basedOn w:val="1"/>
    <w:next w:val="1"/>
    <w:link w:val="144"/>
    <w:autoRedefine/>
    <w:semiHidden/>
    <w:unhideWhenUsed/>
    <w:qFormat/>
    <w:uiPriority w:val="99"/>
    <w:pPr>
      <w:ind w:left="100" w:leftChars="2500"/>
    </w:pPr>
  </w:style>
  <w:style w:type="paragraph" w:styleId="54">
    <w:name w:val="Body Text Indent 2"/>
    <w:basedOn w:val="1"/>
    <w:link w:val="156"/>
    <w:autoRedefine/>
    <w:semiHidden/>
    <w:unhideWhenUsed/>
    <w:qFormat/>
    <w:uiPriority w:val="99"/>
    <w:pPr>
      <w:spacing w:after="120" w:line="480" w:lineRule="auto"/>
      <w:ind w:left="420" w:leftChars="200"/>
    </w:pPr>
  </w:style>
  <w:style w:type="paragraph" w:styleId="55">
    <w:name w:val="endnote text"/>
    <w:basedOn w:val="1"/>
    <w:link w:val="120"/>
    <w:autoRedefine/>
    <w:semiHidden/>
    <w:qFormat/>
    <w:uiPriority w:val="30"/>
    <w:pPr>
      <w:snapToGrid w:val="0"/>
      <w:spacing w:line="240" w:lineRule="auto"/>
      <w:ind w:left="100" w:hanging="100" w:hangingChars="100"/>
    </w:pPr>
    <w:rPr>
      <w:sz w:val="18"/>
    </w:rPr>
  </w:style>
  <w:style w:type="paragraph" w:styleId="56">
    <w:name w:val="List Continue 5"/>
    <w:basedOn w:val="1"/>
    <w:autoRedefine/>
    <w:semiHidden/>
    <w:unhideWhenUsed/>
    <w:qFormat/>
    <w:uiPriority w:val="99"/>
    <w:pPr>
      <w:spacing w:after="120"/>
      <w:ind w:left="2100" w:leftChars="1000"/>
      <w:contextualSpacing/>
    </w:pPr>
  </w:style>
  <w:style w:type="paragraph" w:styleId="57">
    <w:name w:val="Balloon Text"/>
    <w:basedOn w:val="1"/>
    <w:link w:val="123"/>
    <w:autoRedefine/>
    <w:semiHidden/>
    <w:unhideWhenUsed/>
    <w:qFormat/>
    <w:uiPriority w:val="99"/>
    <w:pPr>
      <w:spacing w:line="240" w:lineRule="auto"/>
    </w:pPr>
    <w:rPr>
      <w:sz w:val="18"/>
      <w:szCs w:val="18"/>
    </w:rPr>
  </w:style>
  <w:style w:type="paragraph" w:styleId="58">
    <w:name w:val="footer"/>
    <w:basedOn w:val="1"/>
    <w:link w:val="101"/>
    <w:autoRedefine/>
    <w:unhideWhenUsed/>
    <w:qFormat/>
    <w:uiPriority w:val="32"/>
    <w:pPr>
      <w:snapToGrid w:val="0"/>
      <w:spacing w:line="240" w:lineRule="auto"/>
      <w:ind w:firstLine="0" w:firstLineChars="0"/>
      <w:jc w:val="center"/>
    </w:pPr>
    <w:rPr>
      <w:sz w:val="21"/>
      <w:szCs w:val="18"/>
    </w:rPr>
  </w:style>
  <w:style w:type="paragraph" w:styleId="59">
    <w:name w:val="envelope return"/>
    <w:basedOn w:val="1"/>
    <w:autoRedefine/>
    <w:semiHidden/>
    <w:unhideWhenUsed/>
    <w:qFormat/>
    <w:uiPriority w:val="99"/>
    <w:pPr>
      <w:snapToGrid w:val="0"/>
    </w:pPr>
    <w:rPr>
      <w:rFonts w:asciiTheme="majorHAnsi" w:hAnsiTheme="majorHAnsi" w:eastAsiaTheme="majorEastAsia" w:cstheme="majorBidi"/>
    </w:rPr>
  </w:style>
  <w:style w:type="paragraph" w:styleId="60">
    <w:name w:val="header"/>
    <w:basedOn w:val="58"/>
    <w:link w:val="100"/>
    <w:autoRedefine/>
    <w:unhideWhenUsed/>
    <w:qFormat/>
    <w:uiPriority w:val="32"/>
  </w:style>
  <w:style w:type="paragraph" w:styleId="61">
    <w:name w:val="Signature"/>
    <w:basedOn w:val="1"/>
    <w:link w:val="143"/>
    <w:autoRedefine/>
    <w:semiHidden/>
    <w:unhideWhenUsed/>
    <w:qFormat/>
    <w:uiPriority w:val="99"/>
    <w:pPr>
      <w:ind w:left="100" w:leftChars="2100"/>
    </w:pPr>
  </w:style>
  <w:style w:type="paragraph" w:styleId="62">
    <w:name w:val="List Continue 4"/>
    <w:basedOn w:val="1"/>
    <w:autoRedefine/>
    <w:semiHidden/>
    <w:unhideWhenUsed/>
    <w:qFormat/>
    <w:uiPriority w:val="99"/>
    <w:pPr>
      <w:spacing w:after="120"/>
      <w:ind w:left="1680" w:leftChars="800"/>
      <w:contextualSpacing/>
    </w:pPr>
  </w:style>
  <w:style w:type="paragraph" w:styleId="63">
    <w:name w:val="toc 4"/>
    <w:basedOn w:val="45"/>
    <w:next w:val="1"/>
    <w:autoRedefine/>
    <w:qFormat/>
    <w:uiPriority w:val="39"/>
    <w:pPr>
      <w:ind w:left="300" w:leftChars="300"/>
    </w:pPr>
  </w:style>
  <w:style w:type="paragraph" w:styleId="64">
    <w:name w:val="index heading"/>
    <w:basedOn w:val="65"/>
    <w:next w:val="1"/>
    <w:autoRedefine/>
    <w:semiHidden/>
    <w:qFormat/>
    <w:uiPriority w:val="99"/>
    <w:rPr>
      <w:bCs w:val="0"/>
    </w:rPr>
  </w:style>
  <w:style w:type="paragraph" w:styleId="65">
    <w:name w:val="Title"/>
    <w:next w:val="1"/>
    <w:link w:val="102"/>
    <w:autoRedefine/>
    <w:qFormat/>
    <w:uiPriority w:val="5"/>
    <w:pPr>
      <w:keepNext/>
      <w:keepLines/>
      <w:pageBreakBefore/>
      <w:spacing w:before="800" w:after="400" w:line="400" w:lineRule="atLeast"/>
      <w:jc w:val="center"/>
      <w:outlineLvl w:val="0"/>
    </w:pPr>
    <w:rPr>
      <w:rFonts w:eastAsia="黑体" w:asciiTheme="majorHAnsi" w:hAnsiTheme="majorHAnsi" w:cstheme="majorBidi"/>
      <w:bCs/>
      <w:kern w:val="30"/>
      <w:sz w:val="30"/>
      <w:szCs w:val="32"/>
      <w:lang w:val="en-US" w:eastAsia="zh-CN" w:bidi="ar-SA"/>
    </w:rPr>
  </w:style>
  <w:style w:type="paragraph" w:styleId="66">
    <w:name w:val="Subtitle"/>
    <w:basedOn w:val="65"/>
    <w:next w:val="1"/>
    <w:link w:val="109"/>
    <w:autoRedefine/>
    <w:qFormat/>
    <w:uiPriority w:val="5"/>
    <w:pPr>
      <w:outlineLvl w:val="9"/>
    </w:pPr>
    <w:rPr>
      <w:rFonts w:ascii="Arial" w:hAnsi="Arial"/>
      <w:bCs w:val="0"/>
    </w:rPr>
  </w:style>
  <w:style w:type="paragraph" w:styleId="67">
    <w:name w:val="List Number 5"/>
    <w:basedOn w:val="15"/>
    <w:autoRedefine/>
    <w:qFormat/>
    <w:uiPriority w:val="11"/>
    <w:pPr>
      <w:numPr>
        <w:ilvl w:val="0"/>
        <w:numId w:val="11"/>
      </w:numPr>
      <w:ind w:left="200" w:hanging="200"/>
    </w:pPr>
  </w:style>
  <w:style w:type="paragraph" w:styleId="68">
    <w:name w:val="List"/>
    <w:basedOn w:val="1"/>
    <w:autoRedefine/>
    <w:semiHidden/>
    <w:unhideWhenUsed/>
    <w:qFormat/>
    <w:uiPriority w:val="99"/>
    <w:pPr>
      <w:ind w:left="200" w:hanging="200" w:hangingChars="200"/>
      <w:contextualSpacing/>
    </w:pPr>
  </w:style>
  <w:style w:type="paragraph" w:styleId="69">
    <w:name w:val="footnote text"/>
    <w:basedOn w:val="1"/>
    <w:link w:val="116"/>
    <w:autoRedefine/>
    <w:qFormat/>
    <w:uiPriority w:val="30"/>
    <w:pPr>
      <w:snapToGrid w:val="0"/>
      <w:spacing w:line="240" w:lineRule="auto"/>
      <w:ind w:left="100" w:hanging="100" w:hangingChars="100"/>
    </w:pPr>
    <w:rPr>
      <w:sz w:val="18"/>
      <w:szCs w:val="18"/>
    </w:rPr>
  </w:style>
  <w:style w:type="paragraph" w:styleId="70">
    <w:name w:val="toc 6"/>
    <w:basedOn w:val="1"/>
    <w:next w:val="1"/>
    <w:autoRedefine/>
    <w:semiHidden/>
    <w:unhideWhenUsed/>
    <w:qFormat/>
    <w:uiPriority w:val="39"/>
    <w:pPr>
      <w:ind w:left="2100" w:leftChars="1000"/>
    </w:pPr>
  </w:style>
  <w:style w:type="paragraph" w:styleId="71">
    <w:name w:val="List 5"/>
    <w:basedOn w:val="1"/>
    <w:autoRedefine/>
    <w:semiHidden/>
    <w:unhideWhenUsed/>
    <w:qFormat/>
    <w:uiPriority w:val="99"/>
    <w:pPr>
      <w:ind w:left="100" w:leftChars="800" w:hanging="200" w:hangingChars="200"/>
      <w:contextualSpacing/>
    </w:pPr>
  </w:style>
  <w:style w:type="paragraph" w:styleId="72">
    <w:name w:val="Body Text Indent 3"/>
    <w:basedOn w:val="1"/>
    <w:link w:val="157"/>
    <w:autoRedefine/>
    <w:semiHidden/>
    <w:unhideWhenUsed/>
    <w:qFormat/>
    <w:uiPriority w:val="99"/>
    <w:pPr>
      <w:spacing w:after="120"/>
      <w:ind w:left="420" w:leftChars="200"/>
    </w:pPr>
    <w:rPr>
      <w:sz w:val="16"/>
      <w:szCs w:val="16"/>
    </w:rPr>
  </w:style>
  <w:style w:type="paragraph" w:styleId="73">
    <w:name w:val="index 7"/>
    <w:basedOn w:val="1"/>
    <w:next w:val="1"/>
    <w:autoRedefine/>
    <w:semiHidden/>
    <w:unhideWhenUsed/>
    <w:qFormat/>
    <w:uiPriority w:val="99"/>
    <w:pPr>
      <w:ind w:left="1200" w:leftChars="1200" w:firstLine="0"/>
    </w:pPr>
  </w:style>
  <w:style w:type="paragraph" w:styleId="74">
    <w:name w:val="index 9"/>
    <w:basedOn w:val="1"/>
    <w:next w:val="1"/>
    <w:autoRedefine/>
    <w:semiHidden/>
    <w:unhideWhenUsed/>
    <w:qFormat/>
    <w:uiPriority w:val="99"/>
    <w:pPr>
      <w:ind w:left="1600" w:leftChars="1600" w:firstLine="0"/>
    </w:pPr>
  </w:style>
  <w:style w:type="paragraph" w:styleId="75">
    <w:name w:val="table of figures"/>
    <w:basedOn w:val="47"/>
    <w:next w:val="1"/>
    <w:autoRedefine/>
    <w:qFormat/>
    <w:uiPriority w:val="99"/>
    <w:rPr>
      <w:rFonts w:eastAsiaTheme="minorEastAsia"/>
    </w:rPr>
  </w:style>
  <w:style w:type="paragraph" w:styleId="76">
    <w:name w:val="toc 9"/>
    <w:basedOn w:val="1"/>
    <w:next w:val="1"/>
    <w:autoRedefine/>
    <w:semiHidden/>
    <w:unhideWhenUsed/>
    <w:qFormat/>
    <w:uiPriority w:val="39"/>
    <w:pPr>
      <w:ind w:left="3360" w:leftChars="1600"/>
    </w:pPr>
  </w:style>
  <w:style w:type="paragraph" w:styleId="77">
    <w:name w:val="Body Text 2"/>
    <w:basedOn w:val="1"/>
    <w:link w:val="151"/>
    <w:autoRedefine/>
    <w:semiHidden/>
    <w:unhideWhenUsed/>
    <w:qFormat/>
    <w:uiPriority w:val="99"/>
    <w:pPr>
      <w:spacing w:after="120" w:line="480" w:lineRule="auto"/>
    </w:pPr>
  </w:style>
  <w:style w:type="paragraph" w:styleId="78">
    <w:name w:val="List 4"/>
    <w:basedOn w:val="1"/>
    <w:autoRedefine/>
    <w:semiHidden/>
    <w:unhideWhenUsed/>
    <w:qFormat/>
    <w:uiPriority w:val="99"/>
    <w:pPr>
      <w:ind w:left="100" w:leftChars="600" w:hanging="200" w:hangingChars="200"/>
      <w:contextualSpacing/>
    </w:pPr>
  </w:style>
  <w:style w:type="paragraph" w:styleId="79">
    <w:name w:val="List Continue 2"/>
    <w:basedOn w:val="1"/>
    <w:autoRedefine/>
    <w:semiHidden/>
    <w:unhideWhenUsed/>
    <w:qFormat/>
    <w:uiPriority w:val="99"/>
    <w:pPr>
      <w:spacing w:after="120"/>
      <w:ind w:left="840" w:leftChars="400"/>
      <w:contextualSpacing/>
    </w:pPr>
  </w:style>
  <w:style w:type="paragraph" w:styleId="80">
    <w:name w:val="Message Header"/>
    <w:basedOn w:val="1"/>
    <w:link w:val="147"/>
    <w:autoRedefine/>
    <w:semiHidden/>
    <w:unhideWhenUsed/>
    <w:qFormat/>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Theme="majorHAnsi" w:hAnsiTheme="majorHAnsi" w:eastAsiaTheme="majorEastAsia" w:cstheme="majorBidi"/>
    </w:rPr>
  </w:style>
  <w:style w:type="paragraph" w:styleId="81">
    <w:name w:val="HTML Preformatted"/>
    <w:basedOn w:val="1"/>
    <w:link w:val="129"/>
    <w:autoRedefine/>
    <w:semiHidden/>
    <w:unhideWhenUsed/>
    <w:qFormat/>
    <w:uiPriority w:val="99"/>
    <w:rPr>
      <w:rFonts w:ascii="Courier New" w:hAnsi="Courier New" w:cs="Courier New"/>
      <w:sz w:val="20"/>
      <w:szCs w:val="20"/>
    </w:rPr>
  </w:style>
  <w:style w:type="paragraph" w:styleId="82">
    <w:name w:val="Normal (Web)"/>
    <w:basedOn w:val="1"/>
    <w:autoRedefine/>
    <w:unhideWhenUsed/>
    <w:qFormat/>
    <w:uiPriority w:val="99"/>
    <w:rPr>
      <w:rFonts w:cs="Times New Roman"/>
    </w:rPr>
  </w:style>
  <w:style w:type="paragraph" w:styleId="83">
    <w:name w:val="List Continue 3"/>
    <w:basedOn w:val="1"/>
    <w:autoRedefine/>
    <w:semiHidden/>
    <w:unhideWhenUsed/>
    <w:qFormat/>
    <w:uiPriority w:val="99"/>
    <w:pPr>
      <w:spacing w:after="120"/>
      <w:ind w:left="1260" w:leftChars="600"/>
      <w:contextualSpacing/>
    </w:pPr>
  </w:style>
  <w:style w:type="paragraph" w:styleId="84">
    <w:name w:val="index 1"/>
    <w:basedOn w:val="1"/>
    <w:next w:val="1"/>
    <w:autoRedefine/>
    <w:semiHidden/>
    <w:unhideWhenUsed/>
    <w:qFormat/>
    <w:uiPriority w:val="99"/>
    <w:pPr>
      <w:ind w:firstLine="0"/>
    </w:pPr>
  </w:style>
  <w:style w:type="paragraph" w:styleId="85">
    <w:name w:val="index 2"/>
    <w:basedOn w:val="1"/>
    <w:next w:val="1"/>
    <w:autoRedefine/>
    <w:semiHidden/>
    <w:unhideWhenUsed/>
    <w:qFormat/>
    <w:uiPriority w:val="99"/>
    <w:pPr>
      <w:ind w:left="200" w:leftChars="200" w:firstLine="0"/>
    </w:pPr>
  </w:style>
  <w:style w:type="paragraph" w:styleId="86">
    <w:name w:val="annotation subject"/>
    <w:basedOn w:val="29"/>
    <w:next w:val="29"/>
    <w:link w:val="142"/>
    <w:autoRedefine/>
    <w:semiHidden/>
    <w:unhideWhenUsed/>
    <w:qFormat/>
    <w:uiPriority w:val="99"/>
    <w:rPr>
      <w:b/>
      <w:bCs/>
    </w:rPr>
  </w:style>
  <w:style w:type="paragraph" w:styleId="87">
    <w:name w:val="Body Text First Indent"/>
    <w:basedOn w:val="35"/>
    <w:link w:val="153"/>
    <w:autoRedefine/>
    <w:semiHidden/>
    <w:unhideWhenUsed/>
    <w:qFormat/>
    <w:uiPriority w:val="99"/>
    <w:pPr>
      <w:ind w:firstLine="420" w:firstLineChars="100"/>
    </w:pPr>
  </w:style>
  <w:style w:type="paragraph" w:styleId="88">
    <w:name w:val="Body Text First Indent 2"/>
    <w:basedOn w:val="36"/>
    <w:link w:val="155"/>
    <w:autoRedefine/>
    <w:semiHidden/>
    <w:unhideWhenUsed/>
    <w:qFormat/>
    <w:uiPriority w:val="99"/>
    <w:pPr>
      <w:ind w:firstLine="420"/>
    </w:pPr>
  </w:style>
  <w:style w:type="table" w:styleId="90">
    <w:name w:val="Table Grid"/>
    <w:basedOn w:val="89"/>
    <w:autoRedefine/>
    <w:qFormat/>
    <w:uiPriority w:val="39"/>
    <w:pPr>
      <w:jc w:val="center"/>
    </w:pPr>
    <w:rPr>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blStylePr w:type="firstRow">
      <w:rPr>
        <w:rFonts w:asciiTheme="majorHAnsi" w:hAnsiTheme="majorHAnsi" w:eastAsiaTheme="majorEastAsia"/>
      </w:rPr>
      <w:tblPr>
        <w:jc w:val="center"/>
      </w:tblPr>
      <w:trPr>
        <w:jc w:val="center"/>
      </w:trPr>
    </w:tblStylePr>
    <w:tblStylePr w:type="firstCol">
      <w:rPr>
        <w:rFonts w:asciiTheme="majorHAnsi" w:hAnsiTheme="majorHAnsi" w:eastAsiaTheme="majorEastAsia"/>
      </w:rPr>
      <w:tblPr>
        <w:jc w:val="center"/>
      </w:tblPr>
      <w:trPr>
        <w:jc w:val="center"/>
      </w:trPr>
    </w:tblStylePr>
  </w:style>
  <w:style w:type="character" w:styleId="92">
    <w:name w:val="Strong"/>
    <w:basedOn w:val="91"/>
    <w:autoRedefine/>
    <w:qFormat/>
    <w:uiPriority w:val="7"/>
    <w:rPr>
      <w:b/>
      <w:bCs/>
    </w:rPr>
  </w:style>
  <w:style w:type="character" w:styleId="93">
    <w:name w:val="endnote reference"/>
    <w:basedOn w:val="91"/>
    <w:autoRedefine/>
    <w:semiHidden/>
    <w:qFormat/>
    <w:uiPriority w:val="30"/>
    <w:rPr>
      <w:vertAlign w:val="superscript"/>
    </w:rPr>
  </w:style>
  <w:style w:type="character" w:styleId="94">
    <w:name w:val="FollowedHyperlink"/>
    <w:basedOn w:val="91"/>
    <w:autoRedefine/>
    <w:unhideWhenUsed/>
    <w:qFormat/>
    <w:uiPriority w:val="99"/>
    <w:rPr>
      <w:color w:val="auto"/>
      <w:u w:val="single"/>
    </w:rPr>
  </w:style>
  <w:style w:type="character" w:styleId="95">
    <w:name w:val="Emphasis"/>
    <w:basedOn w:val="91"/>
    <w:autoRedefine/>
    <w:qFormat/>
    <w:uiPriority w:val="7"/>
    <w:rPr>
      <w:rFonts w:eastAsia="黑体" w:asciiTheme="majorHAnsi" w:hAnsiTheme="majorHAnsi"/>
      <w:iCs/>
      <w:sz w:val="24"/>
    </w:rPr>
  </w:style>
  <w:style w:type="character" w:styleId="96">
    <w:name w:val="Hyperlink"/>
    <w:basedOn w:val="91"/>
    <w:autoRedefine/>
    <w:unhideWhenUsed/>
    <w:qFormat/>
    <w:uiPriority w:val="99"/>
    <w:rPr>
      <w:color w:val="auto"/>
      <w:u w:val="single"/>
    </w:rPr>
  </w:style>
  <w:style w:type="character" w:styleId="97">
    <w:name w:val="annotation reference"/>
    <w:basedOn w:val="91"/>
    <w:autoRedefine/>
    <w:semiHidden/>
    <w:unhideWhenUsed/>
    <w:qFormat/>
    <w:uiPriority w:val="99"/>
    <w:rPr>
      <w:sz w:val="21"/>
      <w:szCs w:val="21"/>
    </w:rPr>
  </w:style>
  <w:style w:type="character" w:styleId="98">
    <w:name w:val="footnote reference"/>
    <w:basedOn w:val="91"/>
    <w:autoRedefine/>
    <w:semiHidden/>
    <w:qFormat/>
    <w:uiPriority w:val="30"/>
    <w:rPr>
      <w:vertAlign w:val="superscript"/>
    </w:rPr>
  </w:style>
  <w:style w:type="table" w:customStyle="1" w:styleId="99">
    <w:name w:val="三线表"/>
    <w:basedOn w:val="90"/>
    <w:autoRedefine/>
    <w:qFormat/>
    <w:uiPriority w:val="99"/>
    <w:tblPr>
      <w:tblBorders>
        <w:top w:val="single" w:color="auto" w:sz="12" w:space="0"/>
        <w:bottom w:val="single" w:color="auto" w:sz="12" w:space="0"/>
      </w:tblBorders>
    </w:tblPr>
    <w:tblStylePr w:type="firstRow">
      <w:rPr>
        <w:rFonts w:ascii="Arial" w:hAnsi="Arial" w:eastAsia="黑体"/>
      </w:rPr>
      <w:tblPr>
        <w:jc w:val="center"/>
      </w:tblPr>
      <w:trPr>
        <w:jc w:val="center"/>
      </w:trPr>
      <w:tcPr>
        <w:tcBorders>
          <w:bottom w:val="single" w:color="auto" w:sz="8" w:space="0"/>
        </w:tcBorders>
      </w:tcPr>
    </w:tblStylePr>
    <w:tblStylePr w:type="firstCol">
      <w:rPr>
        <w:rFonts w:ascii="Arial" w:hAnsi="Arial" w:eastAsia="黑体"/>
      </w:rPr>
      <w:tblPr>
        <w:jc w:val="center"/>
      </w:tblPr>
      <w:trPr>
        <w:jc w:val="center"/>
      </w:trPr>
    </w:tblStylePr>
  </w:style>
  <w:style w:type="character" w:customStyle="1" w:styleId="100">
    <w:name w:val="页眉 字符"/>
    <w:basedOn w:val="91"/>
    <w:link w:val="60"/>
    <w:autoRedefine/>
    <w:qFormat/>
    <w:uiPriority w:val="32"/>
    <w:rPr>
      <w:kern w:val="0"/>
      <w:sz w:val="21"/>
      <w:szCs w:val="18"/>
    </w:rPr>
  </w:style>
  <w:style w:type="character" w:customStyle="1" w:styleId="101">
    <w:name w:val="页脚 字符"/>
    <w:basedOn w:val="91"/>
    <w:link w:val="58"/>
    <w:autoRedefine/>
    <w:qFormat/>
    <w:uiPriority w:val="32"/>
    <w:rPr>
      <w:kern w:val="0"/>
      <w:sz w:val="21"/>
      <w:szCs w:val="18"/>
    </w:rPr>
  </w:style>
  <w:style w:type="character" w:customStyle="1" w:styleId="102">
    <w:name w:val="标题 字符"/>
    <w:basedOn w:val="91"/>
    <w:link w:val="65"/>
    <w:autoRedefine/>
    <w:qFormat/>
    <w:uiPriority w:val="5"/>
    <w:rPr>
      <w:rFonts w:eastAsia="黑体" w:asciiTheme="majorHAnsi" w:hAnsiTheme="majorHAnsi" w:cstheme="majorBidi"/>
      <w:bCs/>
      <w:kern w:val="30"/>
      <w:sz w:val="30"/>
      <w:szCs w:val="32"/>
    </w:rPr>
  </w:style>
  <w:style w:type="character" w:customStyle="1" w:styleId="103">
    <w:name w:val="标题 1 字符"/>
    <w:basedOn w:val="91"/>
    <w:link w:val="3"/>
    <w:autoRedefine/>
    <w:qFormat/>
    <w:uiPriority w:val="2"/>
    <w:rPr>
      <w:rFonts w:ascii="Arial" w:hAnsi="Arial" w:eastAsia="黑体"/>
      <w:bCs/>
      <w:kern w:val="44"/>
      <w:sz w:val="30"/>
      <w:szCs w:val="44"/>
    </w:rPr>
  </w:style>
  <w:style w:type="paragraph" w:customStyle="1" w:styleId="104">
    <w:name w:val="TOC 标题1"/>
    <w:basedOn w:val="65"/>
    <w:next w:val="1"/>
    <w:autoRedefine/>
    <w:qFormat/>
    <w:uiPriority w:val="39"/>
    <w:pPr>
      <w:outlineLvl w:val="9"/>
    </w:pPr>
    <w:rPr>
      <w:rFonts w:ascii="Arial" w:hAnsi="Arial"/>
    </w:rPr>
  </w:style>
  <w:style w:type="character" w:customStyle="1" w:styleId="105">
    <w:name w:val="标题 2 字符"/>
    <w:basedOn w:val="91"/>
    <w:link w:val="4"/>
    <w:autoRedefine/>
    <w:qFormat/>
    <w:uiPriority w:val="2"/>
    <w:rPr>
      <w:rFonts w:ascii="Arial" w:hAnsi="Arial" w:eastAsia="黑体" w:cstheme="majorBidi"/>
      <w:kern w:val="44"/>
      <w:sz w:val="28"/>
      <w:szCs w:val="32"/>
    </w:rPr>
  </w:style>
  <w:style w:type="character" w:customStyle="1" w:styleId="106">
    <w:name w:val="标题 3 字符"/>
    <w:basedOn w:val="91"/>
    <w:link w:val="5"/>
    <w:autoRedefine/>
    <w:qFormat/>
    <w:uiPriority w:val="2"/>
    <w:rPr>
      <w:rFonts w:asciiTheme="majorHAnsi" w:hAnsiTheme="majorHAnsi" w:eastAsiaTheme="majorEastAsia" w:cstheme="majorBidi"/>
      <w:bCs/>
      <w:kern w:val="44"/>
      <w:sz w:val="26"/>
      <w:szCs w:val="32"/>
    </w:rPr>
  </w:style>
  <w:style w:type="character" w:customStyle="1" w:styleId="107">
    <w:name w:val="标题 4 字符"/>
    <w:basedOn w:val="91"/>
    <w:link w:val="6"/>
    <w:qFormat/>
    <w:uiPriority w:val="2"/>
    <w:rPr>
      <w:rFonts w:asciiTheme="majorHAnsi" w:hAnsiTheme="majorHAnsi" w:eastAsiaTheme="majorEastAsia" w:cstheme="majorBidi"/>
      <w:kern w:val="44"/>
      <w:szCs w:val="28"/>
    </w:rPr>
  </w:style>
  <w:style w:type="paragraph" w:customStyle="1" w:styleId="108">
    <w:name w:val="参考文献"/>
    <w:basedOn w:val="1"/>
    <w:qFormat/>
    <w:uiPriority w:val="9"/>
    <w:pPr>
      <w:numPr>
        <w:ilvl w:val="0"/>
        <w:numId w:val="12"/>
      </w:numPr>
      <w:spacing w:before="60" w:after="60" w:line="340" w:lineRule="atLeast"/>
      <w:ind w:firstLine="0" w:firstLineChars="0"/>
    </w:pPr>
    <w:rPr>
      <w:sz w:val="21"/>
    </w:rPr>
  </w:style>
  <w:style w:type="character" w:customStyle="1" w:styleId="109">
    <w:name w:val="副标题 字符"/>
    <w:basedOn w:val="91"/>
    <w:link w:val="66"/>
    <w:qFormat/>
    <w:uiPriority w:val="5"/>
    <w:rPr>
      <w:rFonts w:ascii="Arial" w:hAnsi="Arial" w:eastAsia="黑体" w:cstheme="majorBidi"/>
      <w:kern w:val="30"/>
      <w:sz w:val="30"/>
      <w:szCs w:val="32"/>
    </w:rPr>
  </w:style>
  <w:style w:type="paragraph" w:customStyle="1" w:styleId="110">
    <w:name w:val="附录标题"/>
    <w:basedOn w:val="66"/>
    <w:qFormat/>
    <w:uiPriority w:val="5"/>
    <w:pPr>
      <w:numPr>
        <w:ilvl w:val="0"/>
        <w:numId w:val="13"/>
      </w:numPr>
      <w:spacing w:before="600"/>
      <w:outlineLvl w:val="0"/>
    </w:pPr>
  </w:style>
  <w:style w:type="paragraph" w:customStyle="1" w:styleId="111">
    <w:name w:val="附录标题 1"/>
    <w:basedOn w:val="16"/>
    <w:next w:val="1"/>
    <w:qFormat/>
    <w:uiPriority w:val="6"/>
    <w:pPr>
      <w:keepNext/>
      <w:keepLines/>
      <w:widowControl/>
      <w:spacing w:before="400" w:after="120"/>
      <w:jc w:val="center"/>
    </w:pPr>
  </w:style>
  <w:style w:type="character" w:customStyle="1" w:styleId="112">
    <w:name w:val="列表段落 字符"/>
    <w:basedOn w:val="91"/>
    <w:link w:val="16"/>
    <w:autoRedefine/>
    <w:qFormat/>
    <w:uiPriority w:val="1"/>
    <w:rPr>
      <w:kern w:val="0"/>
    </w:rPr>
  </w:style>
  <w:style w:type="paragraph" w:customStyle="1" w:styleId="113">
    <w:name w:val="行间代码"/>
    <w:basedOn w:val="16"/>
    <w:link w:val="114"/>
    <w:qFormat/>
    <w:uiPriority w:val="8"/>
    <w:pPr>
      <w:numPr>
        <w:ilvl w:val="0"/>
        <w:numId w:val="14"/>
      </w:numPr>
      <w:pBdr>
        <w:left w:val="single" w:color="7F7F7F" w:themeColor="background1" w:themeShade="80" w:sz="24" w:space="0"/>
      </w:pBdr>
      <w:shd w:val="clear" w:color="auto" w:fill="D8D8D8" w:themeFill="background1" w:themeFillShade="D9"/>
      <w:kinsoku w:val="0"/>
      <w:overflowPunct w:val="0"/>
      <w:autoSpaceDE w:val="0"/>
      <w:autoSpaceDN w:val="0"/>
      <w:ind w:hanging="200" w:hangingChars="200"/>
      <w:jc w:val="left"/>
    </w:pPr>
    <w:rPr>
      <w:rFonts w:ascii="LM Mono 10" w:hAnsi="LM Mono 10" w:eastAsia="微软雅黑"/>
      <w:szCs w:val="21"/>
    </w:rPr>
  </w:style>
  <w:style w:type="character" w:customStyle="1" w:styleId="114">
    <w:name w:val="行间代码 字符"/>
    <w:basedOn w:val="91"/>
    <w:link w:val="113"/>
    <w:qFormat/>
    <w:uiPriority w:val="8"/>
    <w:rPr>
      <w:rFonts w:ascii="LM Mono 10" w:hAnsi="LM Mono 10" w:eastAsia="微软雅黑"/>
      <w:kern w:val="0"/>
      <w:szCs w:val="21"/>
      <w:shd w:val="clear" w:color="auto" w:fill="D8D8D8" w:themeFill="background1" w:themeFillShade="D9"/>
    </w:rPr>
  </w:style>
  <w:style w:type="character" w:customStyle="1" w:styleId="115">
    <w:name w:val="行内代码"/>
    <w:basedOn w:val="91"/>
    <w:autoRedefine/>
    <w:qFormat/>
    <w:uiPriority w:val="8"/>
    <w:rPr>
      <w:rFonts w:ascii="Consolas" w:hAnsi="Consolas" w:eastAsia="微软雅黑"/>
      <w:sz w:val="24"/>
      <w:shd w:val="clear" w:color="auto" w:fill="D8D8D8" w:themeFill="background1" w:themeFillShade="D9"/>
    </w:rPr>
  </w:style>
  <w:style w:type="character" w:customStyle="1" w:styleId="116">
    <w:name w:val="脚注文本 字符"/>
    <w:basedOn w:val="91"/>
    <w:link w:val="69"/>
    <w:qFormat/>
    <w:uiPriority w:val="30"/>
    <w:rPr>
      <w:kern w:val="0"/>
      <w:sz w:val="18"/>
      <w:szCs w:val="18"/>
    </w:rPr>
  </w:style>
  <w:style w:type="paragraph" w:customStyle="1" w:styleId="117">
    <w:name w:val="使用授权说明标题"/>
    <w:basedOn w:val="66"/>
    <w:next w:val="1"/>
    <w:qFormat/>
    <w:uiPriority w:val="19"/>
    <w:rPr>
      <w:sz w:val="44"/>
      <w:szCs w:val="44"/>
    </w:rPr>
  </w:style>
  <w:style w:type="paragraph" w:customStyle="1" w:styleId="118">
    <w:name w:val="图片"/>
    <w:basedOn w:val="16"/>
    <w:next w:val="16"/>
    <w:link w:val="119"/>
    <w:qFormat/>
    <w:uiPriority w:val="3"/>
    <w:pPr>
      <w:spacing w:before="240"/>
      <w:jc w:val="center"/>
    </w:pPr>
    <w:rPr>
      <w:sz w:val="21"/>
    </w:rPr>
  </w:style>
  <w:style w:type="character" w:customStyle="1" w:styleId="119">
    <w:name w:val="图片 字符"/>
    <w:basedOn w:val="112"/>
    <w:link w:val="118"/>
    <w:autoRedefine/>
    <w:qFormat/>
    <w:uiPriority w:val="3"/>
    <w:rPr>
      <w:kern w:val="0"/>
      <w:sz w:val="21"/>
    </w:rPr>
  </w:style>
  <w:style w:type="character" w:customStyle="1" w:styleId="120">
    <w:name w:val="尾注文本 字符"/>
    <w:basedOn w:val="91"/>
    <w:link w:val="55"/>
    <w:autoRedefine/>
    <w:semiHidden/>
    <w:qFormat/>
    <w:uiPriority w:val="30"/>
    <w:rPr>
      <w:kern w:val="0"/>
      <w:sz w:val="18"/>
    </w:rPr>
  </w:style>
  <w:style w:type="character" w:customStyle="1" w:styleId="121">
    <w:name w:val="标题 5 字符"/>
    <w:basedOn w:val="91"/>
    <w:link w:val="7"/>
    <w:autoRedefine/>
    <w:semiHidden/>
    <w:qFormat/>
    <w:uiPriority w:val="2"/>
    <w:rPr>
      <w:b/>
      <w:bCs/>
      <w:sz w:val="28"/>
      <w:szCs w:val="28"/>
    </w:rPr>
  </w:style>
  <w:style w:type="character" w:customStyle="1" w:styleId="122">
    <w:name w:val="书籍标题1"/>
    <w:basedOn w:val="91"/>
    <w:autoRedefine/>
    <w:semiHidden/>
    <w:unhideWhenUsed/>
    <w:qFormat/>
    <w:uiPriority w:val="99"/>
    <w:rPr>
      <w:b/>
      <w:bCs/>
      <w:i/>
      <w:iCs/>
      <w:spacing w:val="5"/>
    </w:rPr>
  </w:style>
  <w:style w:type="character" w:customStyle="1" w:styleId="123">
    <w:name w:val="批注框文本 字符"/>
    <w:basedOn w:val="91"/>
    <w:link w:val="57"/>
    <w:semiHidden/>
    <w:qFormat/>
    <w:uiPriority w:val="99"/>
    <w:rPr>
      <w:kern w:val="0"/>
      <w:sz w:val="18"/>
      <w:szCs w:val="18"/>
    </w:rPr>
  </w:style>
  <w:style w:type="character" w:styleId="124">
    <w:name w:val="Placeholder Text"/>
    <w:basedOn w:val="91"/>
    <w:autoRedefine/>
    <w:semiHidden/>
    <w:qFormat/>
    <w:uiPriority w:val="99"/>
    <w:rPr>
      <w:color w:val="808080"/>
    </w:rPr>
  </w:style>
  <w:style w:type="table" w:customStyle="1" w:styleId="125">
    <w:name w:val="清单表 6 彩色1"/>
    <w:basedOn w:val="89"/>
    <w:qFormat/>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126">
    <w:name w:val="未处理的提及1"/>
    <w:basedOn w:val="91"/>
    <w:semiHidden/>
    <w:unhideWhenUsed/>
    <w:qFormat/>
    <w:uiPriority w:val="99"/>
    <w:rPr>
      <w:color w:val="605E5C"/>
      <w:shd w:val="clear" w:color="auto" w:fill="E1DFDD"/>
    </w:rPr>
  </w:style>
  <w:style w:type="table" w:customStyle="1" w:styleId="127">
    <w:name w:val="网格型浅色1"/>
    <w:basedOn w:val="89"/>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128">
    <w:name w:val="HTML 地址 字符"/>
    <w:basedOn w:val="91"/>
    <w:link w:val="42"/>
    <w:semiHidden/>
    <w:qFormat/>
    <w:uiPriority w:val="99"/>
    <w:rPr>
      <w:i/>
      <w:iCs/>
      <w:kern w:val="0"/>
    </w:rPr>
  </w:style>
  <w:style w:type="character" w:customStyle="1" w:styleId="129">
    <w:name w:val="HTML 预设格式 字符"/>
    <w:basedOn w:val="91"/>
    <w:link w:val="81"/>
    <w:autoRedefine/>
    <w:semiHidden/>
    <w:qFormat/>
    <w:uiPriority w:val="99"/>
    <w:rPr>
      <w:rFonts w:ascii="Courier New" w:hAnsi="Courier New" w:cs="Courier New"/>
      <w:kern w:val="0"/>
      <w:sz w:val="20"/>
      <w:szCs w:val="20"/>
    </w:rPr>
  </w:style>
  <w:style w:type="character" w:customStyle="1" w:styleId="130">
    <w:name w:val="标题 6 字符"/>
    <w:basedOn w:val="91"/>
    <w:link w:val="8"/>
    <w:autoRedefine/>
    <w:semiHidden/>
    <w:qFormat/>
    <w:uiPriority w:val="2"/>
    <w:rPr>
      <w:rFonts w:asciiTheme="majorHAnsi" w:hAnsiTheme="majorHAnsi" w:eastAsiaTheme="majorEastAsia" w:cstheme="majorBidi"/>
      <w:b/>
      <w:bCs/>
      <w:kern w:val="0"/>
    </w:rPr>
  </w:style>
  <w:style w:type="character" w:customStyle="1" w:styleId="131">
    <w:name w:val="标题 7 字符"/>
    <w:basedOn w:val="91"/>
    <w:link w:val="9"/>
    <w:autoRedefine/>
    <w:semiHidden/>
    <w:qFormat/>
    <w:uiPriority w:val="2"/>
    <w:rPr>
      <w:b/>
      <w:bCs/>
      <w:kern w:val="0"/>
    </w:rPr>
  </w:style>
  <w:style w:type="character" w:customStyle="1" w:styleId="132">
    <w:name w:val="标题 8 字符"/>
    <w:basedOn w:val="91"/>
    <w:link w:val="10"/>
    <w:semiHidden/>
    <w:qFormat/>
    <w:uiPriority w:val="2"/>
    <w:rPr>
      <w:rFonts w:asciiTheme="majorHAnsi" w:hAnsiTheme="majorHAnsi" w:eastAsiaTheme="majorEastAsia" w:cstheme="majorBidi"/>
      <w:kern w:val="0"/>
    </w:rPr>
  </w:style>
  <w:style w:type="character" w:customStyle="1" w:styleId="133">
    <w:name w:val="标题 9 字符"/>
    <w:basedOn w:val="91"/>
    <w:link w:val="11"/>
    <w:semiHidden/>
    <w:qFormat/>
    <w:uiPriority w:val="2"/>
    <w:rPr>
      <w:rFonts w:asciiTheme="majorHAnsi" w:hAnsiTheme="majorHAnsi" w:eastAsiaTheme="majorEastAsia" w:cstheme="majorBidi"/>
      <w:kern w:val="0"/>
      <w:sz w:val="21"/>
      <w:szCs w:val="21"/>
    </w:rPr>
  </w:style>
  <w:style w:type="character" w:customStyle="1" w:styleId="134">
    <w:name w:val="称呼 字符"/>
    <w:basedOn w:val="91"/>
    <w:link w:val="31"/>
    <w:autoRedefine/>
    <w:semiHidden/>
    <w:qFormat/>
    <w:uiPriority w:val="99"/>
    <w:rPr>
      <w:kern w:val="0"/>
    </w:rPr>
  </w:style>
  <w:style w:type="character" w:customStyle="1" w:styleId="135">
    <w:name w:val="纯文本 字符"/>
    <w:basedOn w:val="91"/>
    <w:link w:val="48"/>
    <w:semiHidden/>
    <w:qFormat/>
    <w:uiPriority w:val="99"/>
    <w:rPr>
      <w:rFonts w:hAnsi="Courier New" w:cs="Courier New" w:asciiTheme="minorEastAsia"/>
      <w:kern w:val="0"/>
    </w:rPr>
  </w:style>
  <w:style w:type="character" w:customStyle="1" w:styleId="136">
    <w:name w:val="电子邮件签名 字符"/>
    <w:basedOn w:val="91"/>
    <w:link w:val="22"/>
    <w:autoRedefine/>
    <w:semiHidden/>
    <w:qFormat/>
    <w:uiPriority w:val="99"/>
    <w:rPr>
      <w:kern w:val="0"/>
    </w:rPr>
  </w:style>
  <w:style w:type="character" w:customStyle="1" w:styleId="137">
    <w:name w:val="宏文本 字符"/>
    <w:basedOn w:val="91"/>
    <w:link w:val="2"/>
    <w:semiHidden/>
    <w:qFormat/>
    <w:uiPriority w:val="99"/>
    <w:rPr>
      <w:rFonts w:ascii="Courier New" w:hAnsi="Courier New" w:eastAsia="宋体" w:cs="Courier New"/>
      <w:kern w:val="0"/>
    </w:rPr>
  </w:style>
  <w:style w:type="character" w:customStyle="1" w:styleId="138">
    <w:name w:val="结束语 字符"/>
    <w:basedOn w:val="91"/>
    <w:link w:val="33"/>
    <w:autoRedefine/>
    <w:semiHidden/>
    <w:qFormat/>
    <w:uiPriority w:val="99"/>
    <w:rPr>
      <w:kern w:val="0"/>
    </w:rPr>
  </w:style>
  <w:style w:type="paragraph" w:styleId="139">
    <w:name w:val="Intense Quote"/>
    <w:basedOn w:val="1"/>
    <w:next w:val="1"/>
    <w:link w:val="140"/>
    <w:semiHidden/>
    <w:unhideWhenUsed/>
    <w:qFormat/>
    <w:uiPriority w:val="7"/>
    <w:pPr>
      <w:pBdr>
        <w:top w:val="single" w:color="DDDDDD" w:themeColor="accent1" w:sz="4" w:space="10"/>
        <w:bottom w:val="single" w:color="DDDDDD" w:themeColor="accent1" w:sz="4" w:space="10"/>
      </w:pBdr>
      <w:spacing w:before="360" w:after="360"/>
      <w:ind w:left="864" w:right="864"/>
      <w:jc w:val="center"/>
    </w:pPr>
    <w:rPr>
      <w:i/>
      <w:iCs/>
      <w:color w:val="DDDDDD" w:themeColor="accent1"/>
      <w14:textFill>
        <w14:solidFill>
          <w14:schemeClr w14:val="accent1"/>
        </w14:solidFill>
      </w14:textFill>
    </w:rPr>
  </w:style>
  <w:style w:type="character" w:customStyle="1" w:styleId="140">
    <w:name w:val="明显引用 字符"/>
    <w:basedOn w:val="91"/>
    <w:link w:val="139"/>
    <w:semiHidden/>
    <w:qFormat/>
    <w:uiPriority w:val="7"/>
    <w:rPr>
      <w:i/>
      <w:iCs/>
      <w:color w:val="DDDDDD" w:themeColor="accent1"/>
      <w:kern w:val="0"/>
      <w14:textFill>
        <w14:solidFill>
          <w14:schemeClr w14:val="accent1"/>
        </w14:solidFill>
      </w14:textFill>
    </w:rPr>
  </w:style>
  <w:style w:type="character" w:customStyle="1" w:styleId="141">
    <w:name w:val="批注文字 字符"/>
    <w:basedOn w:val="91"/>
    <w:link w:val="29"/>
    <w:qFormat/>
    <w:uiPriority w:val="99"/>
    <w:rPr>
      <w:kern w:val="0"/>
    </w:rPr>
  </w:style>
  <w:style w:type="character" w:customStyle="1" w:styleId="142">
    <w:name w:val="批注主题 字符"/>
    <w:basedOn w:val="141"/>
    <w:link w:val="86"/>
    <w:semiHidden/>
    <w:qFormat/>
    <w:uiPriority w:val="99"/>
    <w:rPr>
      <w:b/>
      <w:bCs/>
      <w:kern w:val="0"/>
    </w:rPr>
  </w:style>
  <w:style w:type="character" w:customStyle="1" w:styleId="143">
    <w:name w:val="签名 字符"/>
    <w:basedOn w:val="91"/>
    <w:link w:val="61"/>
    <w:semiHidden/>
    <w:qFormat/>
    <w:uiPriority w:val="99"/>
    <w:rPr>
      <w:kern w:val="0"/>
    </w:rPr>
  </w:style>
  <w:style w:type="character" w:customStyle="1" w:styleId="144">
    <w:name w:val="日期 字符"/>
    <w:basedOn w:val="91"/>
    <w:link w:val="53"/>
    <w:autoRedefine/>
    <w:semiHidden/>
    <w:qFormat/>
    <w:uiPriority w:val="99"/>
    <w:rPr>
      <w:kern w:val="0"/>
    </w:rPr>
  </w:style>
  <w:style w:type="paragraph" w:customStyle="1" w:styleId="145">
    <w:name w:val="书目1"/>
    <w:basedOn w:val="1"/>
    <w:next w:val="1"/>
    <w:autoRedefine/>
    <w:semiHidden/>
    <w:unhideWhenUsed/>
    <w:qFormat/>
    <w:uiPriority w:val="99"/>
  </w:style>
  <w:style w:type="character" w:customStyle="1" w:styleId="146">
    <w:name w:val="文档结构图 字符"/>
    <w:basedOn w:val="91"/>
    <w:link w:val="27"/>
    <w:autoRedefine/>
    <w:semiHidden/>
    <w:qFormat/>
    <w:uiPriority w:val="99"/>
    <w:rPr>
      <w:rFonts w:ascii="Microsoft YaHei UI" w:eastAsia="Microsoft YaHei UI"/>
      <w:kern w:val="0"/>
      <w:sz w:val="18"/>
      <w:szCs w:val="18"/>
    </w:rPr>
  </w:style>
  <w:style w:type="character" w:customStyle="1" w:styleId="147">
    <w:name w:val="信息标题 字符"/>
    <w:basedOn w:val="91"/>
    <w:link w:val="80"/>
    <w:autoRedefine/>
    <w:semiHidden/>
    <w:qFormat/>
    <w:uiPriority w:val="99"/>
    <w:rPr>
      <w:rFonts w:asciiTheme="majorHAnsi" w:hAnsiTheme="majorHAnsi" w:eastAsiaTheme="majorEastAsia" w:cstheme="majorBidi"/>
      <w:kern w:val="0"/>
      <w:shd w:val="pct20" w:color="auto" w:fill="auto"/>
    </w:rPr>
  </w:style>
  <w:style w:type="paragraph" w:styleId="148">
    <w:name w:val="Quote"/>
    <w:basedOn w:val="1"/>
    <w:next w:val="1"/>
    <w:link w:val="149"/>
    <w:semiHidden/>
    <w:unhideWhenUsed/>
    <w:qFormat/>
    <w:uiPriority w:val="7"/>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9">
    <w:name w:val="引用 字符"/>
    <w:basedOn w:val="91"/>
    <w:link w:val="148"/>
    <w:semiHidden/>
    <w:qFormat/>
    <w:uiPriority w:val="7"/>
    <w:rPr>
      <w:i/>
      <w:iCs/>
      <w:color w:val="404040" w:themeColor="text1" w:themeTint="BF"/>
      <w:kern w:val="0"/>
      <w14:textFill>
        <w14:solidFill>
          <w14:schemeClr w14:val="tx1">
            <w14:lumMod w14:val="75000"/>
            <w14:lumOff w14:val="25000"/>
          </w14:schemeClr>
        </w14:solidFill>
      </w14:textFill>
    </w:rPr>
  </w:style>
  <w:style w:type="character" w:customStyle="1" w:styleId="150">
    <w:name w:val="正文文本 字符"/>
    <w:basedOn w:val="91"/>
    <w:link w:val="35"/>
    <w:semiHidden/>
    <w:qFormat/>
    <w:uiPriority w:val="99"/>
    <w:rPr>
      <w:kern w:val="0"/>
    </w:rPr>
  </w:style>
  <w:style w:type="character" w:customStyle="1" w:styleId="151">
    <w:name w:val="正文文本 2 字符"/>
    <w:basedOn w:val="91"/>
    <w:link w:val="77"/>
    <w:semiHidden/>
    <w:qFormat/>
    <w:uiPriority w:val="99"/>
    <w:rPr>
      <w:kern w:val="0"/>
    </w:rPr>
  </w:style>
  <w:style w:type="character" w:customStyle="1" w:styleId="152">
    <w:name w:val="正文文本 3 字符"/>
    <w:basedOn w:val="91"/>
    <w:link w:val="32"/>
    <w:semiHidden/>
    <w:qFormat/>
    <w:uiPriority w:val="99"/>
    <w:rPr>
      <w:kern w:val="0"/>
      <w:sz w:val="16"/>
      <w:szCs w:val="16"/>
    </w:rPr>
  </w:style>
  <w:style w:type="character" w:customStyle="1" w:styleId="153">
    <w:name w:val="正文文本首行缩进 字符"/>
    <w:basedOn w:val="150"/>
    <w:link w:val="87"/>
    <w:autoRedefine/>
    <w:semiHidden/>
    <w:qFormat/>
    <w:uiPriority w:val="99"/>
    <w:rPr>
      <w:kern w:val="0"/>
    </w:rPr>
  </w:style>
  <w:style w:type="character" w:customStyle="1" w:styleId="154">
    <w:name w:val="正文文本缩进 字符"/>
    <w:basedOn w:val="91"/>
    <w:link w:val="36"/>
    <w:semiHidden/>
    <w:qFormat/>
    <w:uiPriority w:val="99"/>
    <w:rPr>
      <w:kern w:val="0"/>
    </w:rPr>
  </w:style>
  <w:style w:type="character" w:customStyle="1" w:styleId="155">
    <w:name w:val="正文文本首行缩进 2 字符"/>
    <w:basedOn w:val="154"/>
    <w:link w:val="88"/>
    <w:semiHidden/>
    <w:qFormat/>
    <w:uiPriority w:val="99"/>
    <w:rPr>
      <w:kern w:val="0"/>
    </w:rPr>
  </w:style>
  <w:style w:type="character" w:customStyle="1" w:styleId="156">
    <w:name w:val="正文文本缩进 2 字符"/>
    <w:basedOn w:val="91"/>
    <w:link w:val="54"/>
    <w:autoRedefine/>
    <w:semiHidden/>
    <w:qFormat/>
    <w:uiPriority w:val="99"/>
    <w:rPr>
      <w:kern w:val="0"/>
    </w:rPr>
  </w:style>
  <w:style w:type="character" w:customStyle="1" w:styleId="157">
    <w:name w:val="正文文本缩进 3 字符"/>
    <w:basedOn w:val="91"/>
    <w:link w:val="72"/>
    <w:semiHidden/>
    <w:qFormat/>
    <w:uiPriority w:val="99"/>
    <w:rPr>
      <w:kern w:val="0"/>
      <w:sz w:val="16"/>
      <w:szCs w:val="16"/>
    </w:rPr>
  </w:style>
  <w:style w:type="character" w:customStyle="1" w:styleId="158">
    <w:name w:val="注释标题 字符"/>
    <w:basedOn w:val="91"/>
    <w:link w:val="18"/>
    <w:semiHidden/>
    <w:qFormat/>
    <w:uiPriority w:val="99"/>
    <w:rPr>
      <w:kern w:val="0"/>
    </w:rPr>
  </w:style>
  <w:style w:type="paragraph" w:customStyle="1" w:styleId="159">
    <w:name w:val="封面作者信息"/>
    <w:basedOn w:val="16"/>
    <w:qFormat/>
    <w:uiPriority w:val="17"/>
    <w:pPr>
      <w:spacing w:before="120" w:line="360" w:lineRule="auto"/>
      <w:jc w:val="center"/>
    </w:pPr>
    <w:rPr>
      <w:rFonts w:eastAsia="仿宋"/>
      <w:sz w:val="32"/>
    </w:rPr>
  </w:style>
  <w:style w:type="paragraph" w:customStyle="1" w:styleId="160">
    <w:name w:val="封面清华大学"/>
    <w:basedOn w:val="16"/>
    <w:qFormat/>
    <w:uiPriority w:val="17"/>
    <w:pPr>
      <w:spacing w:line="240" w:lineRule="auto"/>
      <w:jc w:val="center"/>
    </w:pPr>
    <w:rPr>
      <w:rFonts w:eastAsia="隶书"/>
      <w:sz w:val="52"/>
      <w:szCs w:val="52"/>
    </w:rPr>
  </w:style>
  <w:style w:type="paragraph" w:customStyle="1" w:styleId="161">
    <w:name w:val="封面综合论文训练"/>
    <w:basedOn w:val="16"/>
    <w:qFormat/>
    <w:uiPriority w:val="17"/>
    <w:pPr>
      <w:spacing w:line="240" w:lineRule="auto"/>
      <w:jc w:val="center"/>
    </w:pPr>
    <w:rPr>
      <w:rFonts w:ascii="Arial" w:hAnsi="Arial" w:eastAsia="黑体"/>
      <w:b/>
      <w:sz w:val="72"/>
      <w:szCs w:val="72"/>
    </w:rPr>
  </w:style>
  <w:style w:type="paragraph" w:customStyle="1" w:styleId="162">
    <w:name w:val="封面论文题目"/>
    <w:basedOn w:val="16"/>
    <w:autoRedefine/>
    <w:qFormat/>
    <w:uiPriority w:val="17"/>
    <w:pPr>
      <w:spacing w:line="288" w:lineRule="auto"/>
      <w:ind w:left="1366" w:hanging="1077"/>
      <w:jc w:val="left"/>
    </w:pPr>
    <w:rPr>
      <w:rFonts w:eastAsia="黑体" w:cstheme="majorHAnsi"/>
      <w:sz w:val="52"/>
      <w:szCs w:val="52"/>
      <w:u w:val="single"/>
    </w:rPr>
  </w:style>
  <w:style w:type="paragraph" w:customStyle="1" w:styleId="163">
    <w:name w:val="封面题目"/>
    <w:basedOn w:val="162"/>
    <w:link w:val="168"/>
    <w:qFormat/>
    <w:uiPriority w:val="17"/>
    <w:rPr>
      <w:rFonts w:ascii="黑体" w:hAnsi="黑体"/>
      <w:sz w:val="36"/>
      <w:szCs w:val="44"/>
      <w:u w:val="none"/>
    </w:rPr>
  </w:style>
  <w:style w:type="paragraph" w:customStyle="1" w:styleId="164">
    <w:name w:val="书脊"/>
    <w:autoRedefine/>
    <w:qFormat/>
    <w:uiPriority w:val="17"/>
    <w:pPr>
      <w:widowControl w:val="0"/>
      <w:tabs>
        <w:tab w:val="right" w:pos="13438"/>
      </w:tabs>
      <w:textAlignment w:val="center"/>
    </w:pPr>
    <w:rPr>
      <w:rFonts w:ascii="仿宋" w:hAnsi="Times New Roman" w:eastAsia="仿宋" w:cstheme="minorBidi"/>
      <w:sz w:val="30"/>
      <w:szCs w:val="24"/>
      <w:lang w:val="en-US" w:eastAsia="zh-CN" w:bidi="ar-SA"/>
    </w:rPr>
  </w:style>
  <w:style w:type="paragraph" w:customStyle="1" w:styleId="165">
    <w:name w:val="公式"/>
    <w:basedOn w:val="16"/>
    <w:link w:val="170"/>
    <w:qFormat/>
    <w:uiPriority w:val="4"/>
    <w:pPr>
      <w:keepNext/>
      <w:spacing w:before="240" w:after="240"/>
      <w:jc w:val="center"/>
    </w:pPr>
    <w:rPr>
      <w:rFonts w:ascii="XITS Math" w:hAnsi="XITS Math"/>
    </w:rPr>
  </w:style>
  <w:style w:type="paragraph" w:customStyle="1" w:styleId="166">
    <w:name w:val="附录标题 2"/>
    <w:basedOn w:val="111"/>
    <w:qFormat/>
    <w:uiPriority w:val="6"/>
    <w:pPr>
      <w:numPr>
        <w:ilvl w:val="1"/>
        <w:numId w:val="13"/>
      </w:numPr>
      <w:jc w:val="both"/>
    </w:pPr>
  </w:style>
  <w:style w:type="paragraph" w:customStyle="1" w:styleId="167">
    <w:name w:val="附录标题 3"/>
    <w:basedOn w:val="166"/>
    <w:qFormat/>
    <w:uiPriority w:val="6"/>
    <w:pPr>
      <w:numPr>
        <w:ilvl w:val="2"/>
      </w:numPr>
    </w:pPr>
  </w:style>
  <w:style w:type="character" w:customStyle="1" w:styleId="168">
    <w:name w:val="封面题目 字符"/>
    <w:basedOn w:val="112"/>
    <w:link w:val="163"/>
    <w:qFormat/>
    <w:uiPriority w:val="17"/>
    <w:rPr>
      <w:rFonts w:ascii="黑体" w:hAnsi="黑体" w:eastAsia="黑体" w:cstheme="majorHAnsi"/>
      <w:kern w:val="0"/>
      <w:sz w:val="36"/>
      <w:szCs w:val="44"/>
    </w:rPr>
  </w:style>
  <w:style w:type="paragraph" w:customStyle="1" w:styleId="169">
    <w:name w:val="符号表"/>
    <w:basedOn w:val="1"/>
    <w:autoRedefine/>
    <w:qFormat/>
    <w:uiPriority w:val="20"/>
    <w:pPr>
      <w:tabs>
        <w:tab w:val="left" w:pos="1920"/>
      </w:tabs>
      <w:ind w:left="800" w:hanging="800" w:hangingChars="800"/>
    </w:pPr>
  </w:style>
  <w:style w:type="character" w:customStyle="1" w:styleId="170">
    <w:name w:val="公式 字符"/>
    <w:basedOn w:val="112"/>
    <w:link w:val="165"/>
    <w:autoRedefine/>
    <w:qFormat/>
    <w:uiPriority w:val="4"/>
    <w:rPr>
      <w:rFonts w:ascii="XITS Math" w:hAnsi="XITS Math"/>
      <w:kern w:val="0"/>
    </w:rPr>
  </w:style>
  <w:style w:type="paragraph" w:customStyle="1" w:styleId="171">
    <w:name w:val="隐藏文字"/>
    <w:basedOn w:val="1"/>
    <w:next w:val="1"/>
    <w:link w:val="172"/>
    <w:autoRedefine/>
    <w:qFormat/>
    <w:uiPriority w:val="34"/>
    <w:rPr>
      <w:vanish/>
    </w:rPr>
  </w:style>
  <w:style w:type="character" w:customStyle="1" w:styleId="172">
    <w:name w:val="隐藏文字 字符"/>
    <w:basedOn w:val="91"/>
    <w:link w:val="171"/>
    <w:qFormat/>
    <w:uiPriority w:val="34"/>
    <w:rPr>
      <w:vanish/>
      <w:kern w:val="0"/>
    </w:rPr>
  </w:style>
  <w:style w:type="character" w:customStyle="1" w:styleId="173">
    <w:name w:val="TOC 1 字符"/>
    <w:basedOn w:val="91"/>
    <w:link w:val="47"/>
    <w:autoRedefine/>
    <w:qFormat/>
    <w:uiPriority w:val="39"/>
    <w:rPr>
      <w:rFonts w:eastAsia="黑体"/>
    </w:rPr>
  </w:style>
  <w:style w:type="paragraph" w:customStyle="1" w:styleId="174">
    <w:name w:val="博-正文"/>
    <w:basedOn w:val="175"/>
    <w:autoRedefine/>
    <w:qFormat/>
    <w:uiPriority w:val="0"/>
    <w:pPr>
      <w:spacing w:before="0" w:after="0"/>
      <w:ind w:firstLine="200" w:firstLineChars="200"/>
      <w:jc w:val="both"/>
      <w:outlineLvl w:val="9"/>
    </w:pPr>
    <w:rPr>
      <w:rFonts w:ascii="Times New Roman" w:hAnsi="Times New Roman" w:eastAsia="宋体"/>
    </w:rPr>
  </w:style>
  <w:style w:type="paragraph" w:customStyle="1" w:styleId="175">
    <w:name w:val="博-3级标题"/>
    <w:basedOn w:val="176"/>
    <w:next w:val="174"/>
    <w:autoRedefine/>
    <w:qFormat/>
    <w:uiPriority w:val="0"/>
    <w:pPr>
      <w:outlineLvl w:val="3"/>
    </w:pPr>
    <w:rPr>
      <w:sz w:val="24"/>
    </w:rPr>
  </w:style>
  <w:style w:type="paragraph" w:customStyle="1" w:styleId="176">
    <w:name w:val="博-2级标题"/>
    <w:basedOn w:val="177"/>
    <w:autoRedefine/>
    <w:qFormat/>
    <w:uiPriority w:val="0"/>
    <w:pPr>
      <w:spacing w:before="240"/>
      <w:outlineLvl w:val="2"/>
    </w:pPr>
    <w:rPr>
      <w:sz w:val="26"/>
    </w:rPr>
  </w:style>
  <w:style w:type="paragraph" w:customStyle="1" w:styleId="177">
    <w:name w:val="博-1级标题"/>
    <w:basedOn w:val="178"/>
    <w:qFormat/>
    <w:uiPriority w:val="0"/>
    <w:pPr>
      <w:spacing w:after="120" w:line="400" w:lineRule="exact"/>
      <w:jc w:val="left"/>
      <w:outlineLvl w:val="1"/>
    </w:pPr>
    <w:rPr>
      <w:sz w:val="28"/>
    </w:rPr>
  </w:style>
  <w:style w:type="paragraph" w:customStyle="1" w:styleId="178">
    <w:name w:val="博-章标题"/>
    <w:qFormat/>
    <w:uiPriority w:val="0"/>
    <w:pPr>
      <w:spacing w:before="480" w:after="360"/>
      <w:jc w:val="center"/>
      <w:textAlignment w:val="baseline"/>
      <w:outlineLvl w:val="0"/>
    </w:pPr>
    <w:rPr>
      <w:rFonts w:ascii="Arial" w:hAnsi="Arial" w:eastAsia="黑体" w:cs="Times New Roman"/>
      <w:bCs/>
      <w:sz w:val="32"/>
      <w:szCs w:val="32"/>
      <w:lang w:val="en-US" w:eastAsia="zh-CN" w:bidi="ar-SA"/>
    </w:rPr>
  </w:style>
  <w:style w:type="paragraph" w:customStyle="1" w:styleId="179">
    <w:name w:val="博-图注"/>
    <w:basedOn w:val="176"/>
    <w:next w:val="174"/>
    <w:autoRedefine/>
    <w:qFormat/>
    <w:uiPriority w:val="0"/>
    <w:pPr>
      <w:spacing w:before="120" w:after="240" w:line="240" w:lineRule="auto"/>
      <w:jc w:val="center"/>
      <w:outlineLvl w:val="9"/>
    </w:pPr>
    <w:rPr>
      <w:rFonts w:ascii="Times New Roman" w:hAnsi="Times New Roman" w:eastAsia="宋体"/>
      <w:sz w:val="22"/>
    </w:rPr>
  </w:style>
  <w:style w:type="paragraph" w:customStyle="1" w:styleId="180">
    <w:name w:val="博-图"/>
    <w:basedOn w:val="181"/>
    <w:next w:val="179"/>
    <w:qFormat/>
    <w:uiPriority w:val="0"/>
    <w:pPr>
      <w:spacing w:after="120"/>
    </w:pPr>
  </w:style>
  <w:style w:type="paragraph" w:customStyle="1" w:styleId="181">
    <w:name w:val="图1"/>
    <w:basedOn w:val="1"/>
    <w:next w:val="1"/>
    <w:autoRedefine/>
    <w:unhideWhenUsed/>
    <w:qFormat/>
    <w:uiPriority w:val="35"/>
    <w:pPr>
      <w:spacing w:before="120" w:after="240"/>
      <w:jc w:val="center"/>
    </w:pPr>
    <w:rPr>
      <w:rFonts w:cs="Times New Roman"/>
      <w:sz w:val="22"/>
      <w:szCs w:val="20"/>
    </w:rPr>
  </w:style>
  <w:style w:type="paragraph" w:customStyle="1" w:styleId="182">
    <w:name w:val="博-表注"/>
    <w:basedOn w:val="179"/>
    <w:next w:val="174"/>
    <w:autoRedefine/>
    <w:qFormat/>
    <w:uiPriority w:val="0"/>
    <w:pPr>
      <w:spacing w:before="240" w:after="120"/>
    </w:pPr>
  </w:style>
  <w:style w:type="paragraph" w:customStyle="1" w:styleId="183">
    <w:name w:val="_Style 1"/>
    <w:basedOn w:val="1"/>
    <w:next w:val="1"/>
    <w:unhideWhenUsed/>
    <w:qFormat/>
    <w:uiPriority w:val="37"/>
    <w:pPr>
      <w:tabs>
        <w:tab w:val="left" w:pos="624"/>
      </w:tabs>
      <w:ind w:left="624" w:hanging="624"/>
    </w:pPr>
  </w:style>
  <w:style w:type="paragraph" w:customStyle="1" w:styleId="184">
    <w:name w:val="Bibliography"/>
    <w:basedOn w:val="1"/>
    <w:next w:val="1"/>
    <w:unhideWhenUsed/>
    <w:uiPriority w:val="37"/>
    <w:pPr>
      <w:tabs>
        <w:tab w:val="left" w:pos="384"/>
      </w:tabs>
      <w:spacing w:line="240" w:lineRule="auto"/>
      <w:ind w:left="384" w:hanging="384"/>
    </w:pPr>
  </w:style>
  <w:style w:type="paragraph" w:customStyle="1" w:styleId="185">
    <w:name w:val="TOC Heading"/>
    <w:basedOn w:val="3"/>
    <w:next w:val="1"/>
    <w:unhideWhenUsed/>
    <w:qFormat/>
    <w:uiPriority w:val="39"/>
    <w:pPr>
      <w:pageBreakBefore w:val="0"/>
      <w:numPr>
        <w:numId w:val="0"/>
      </w:numPr>
      <w:spacing w:before="240" w:after="0" w:line="259" w:lineRule="auto"/>
      <w:jc w:val="left"/>
      <w:outlineLvl w:val="9"/>
    </w:pPr>
    <w:rPr>
      <w:rFonts w:asciiTheme="majorHAnsi" w:hAnsiTheme="majorHAnsi" w:eastAsiaTheme="majorEastAsia" w:cstheme="majorBidi"/>
      <w:bCs w:val="0"/>
      <w:color w:val="A6A6A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wechat\WeChat%20Files\wxid_o6gzdxdkg43522\FileStorage\File\2021-06\&#28165;&#21326;&#22823;&#23398;&#26412;&#31185;&#23398;&#20301;&#35770;&#25991;&#27169;&#26495;&#19982;&#20351;&#29992;&#25351;&#21335;v2.0(1).dotm" TargetMode="Externa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毕业论文">
      <a:majorFont>
        <a:latin typeface="Arial"/>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9F40CA-BEC1-4344-BE12-24374B7FED7A}">
  <ds:schemaRefs/>
</ds:datastoreItem>
</file>

<file path=docProps/app.xml><?xml version="1.0" encoding="utf-8"?>
<Properties xmlns="http://schemas.openxmlformats.org/officeDocument/2006/extended-properties" xmlns:vt="http://schemas.openxmlformats.org/officeDocument/2006/docPropsVTypes">
  <Template>清华大学本科学位论文模板与使用指南v2.0(1).dotm</Template>
  <Pages>38</Pages>
  <Words>5489</Words>
  <Characters>31289</Characters>
  <Lines>260</Lines>
  <Paragraphs>73</Paragraphs>
  <TotalTime>0</TotalTime>
  <ScaleCrop>false</ScaleCrop>
  <LinksUpToDate>false</LinksUpToDate>
  <CharactersWithSpaces>36705</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2024-03-17T11:03:00Z</dcterms:created>
  <dc:creator>Yunfeng Zhi</dc:creator>
  <cp:lastModifiedBy>2022013384</cp:lastModifiedBy>
  <cp:lastPrinted>2024-03-17T11:19:00Z</cp:lastPrinted>
  <dcterms:modified xsi:type="dcterms:W3CDTF">2024-07-24T03:52:02Z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B6F23880D9B74B1AA8DE71B328CE36AA_13</vt:lpwstr>
  </property>
  <property fmtid="{D5CDD505-2E9C-101B-9397-08002B2CF9AE}" pid="4" name="ZOTERO_PREF_1">
    <vt:lpwstr>&lt;data data-version="3" zotero-version="6.0.30"&gt;&lt;session id="mZp5gW8T"/&gt;&lt;style id="http://www.zotero.org/styles/ieee" locale="zh-CN"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ies>
</file>